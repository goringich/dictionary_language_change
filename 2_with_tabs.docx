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1.</w:t>
      </w:r>
      <w:r>
        <w:t xml:space="preserve"> A</w:t>
      </w:r>
    </w:p>
    <w:p>
      <w:r>
        <w:tab/>
      </w:r>
      <w:r>
        <w:t xml:space="preserve"> 1.1</w:t>
      </w:r>
      <w:r>
        <w:t xml:space="preserve"> Avalible</w:t>
      </w:r>
      <w:r>
        <w:t xml:space="preserve"> -</w:t>
      </w:r>
      <w:r>
        <w:t xml:space="preserve"> доступный.</w:t>
      </w:r>
      <w:r>
        <w:t xml:space="preserve"> (I'm</w:t>
      </w:r>
      <w:r>
        <w:t xml:space="preserve"> a</w:t>
      </w:r>
      <w:r>
        <w:t xml:space="preserve"> very</w:t>
      </w:r>
      <w:r>
        <w:t xml:space="preserve"> busy</w:t>
      </w:r>
      <w:r>
        <w:t xml:space="preserve"> person,</w:t>
      </w:r>
      <w:r>
        <w:t xml:space="preserve"> so</w:t>
      </w:r>
      <w:r>
        <w:t xml:space="preserve"> my</w:t>
      </w:r>
      <w:r>
        <w:t xml:space="preserve"> phone</w:t>
      </w:r>
      <w:r>
        <w:t xml:space="preserve"> can</w:t>
      </w:r>
      <w:r>
        <w:t xml:space="preserve"> be</w:t>
      </w:r>
      <w:r>
        <w:t xml:space="preserve"> unavailable</w:t>
      </w:r>
      <w:r>
        <w:t xml:space="preserve"> all</w:t>
      </w:r>
      <w:r>
        <w:t xml:space="preserve"> day</w:t>
      </w:r>
      <w:r>
        <w:t xml:space="preserve"> long.)</w:t>
      </w:r>
    </w:p>
    <w:p>
      <w:r>
        <w:tab/>
      </w:r>
      <w:r>
        <w:t xml:space="preserve"> 1.2</w:t>
      </w:r>
      <w:r>
        <w:t xml:space="preserve"> Absent</w:t>
      </w:r>
      <w:r>
        <w:t xml:space="preserve"> -</w:t>
      </w:r>
      <w:r>
        <w:t xml:space="preserve"> отсутствует</w:t>
      </w:r>
      <w:r>
        <w:t xml:space="preserve"> (I`m</w:t>
      </w:r>
      <w:r>
        <w:t xml:space="preserve"> absent</w:t>
      </w:r>
      <w:r>
        <w:t xml:space="preserve"> here,</w:t>
      </w:r>
      <w:r>
        <w:t xml:space="preserve"> I</w:t>
      </w:r>
      <w:r>
        <w:t xml:space="preserve"> flying</w:t>
      </w:r>
      <w:r>
        <w:t xml:space="preserve"> in</w:t>
      </w:r>
      <w:r>
        <w:t xml:space="preserve"> my</w:t>
      </w:r>
      <w:r>
        <w:t xml:space="preserve"> around</w:t>
      </w:r>
      <w:r>
        <w:t xml:space="preserve"> in</w:t>
      </w:r>
      <w:r>
        <w:t xml:space="preserve"> my</w:t>
      </w:r>
      <w:r>
        <w:t xml:space="preserve"> thoughts.)</w:t>
      </w:r>
    </w:p>
    <w:p>
      <w:r>
        <w:tab/>
      </w:r>
      <w:r>
        <w:t xml:space="preserve"> 1.3</w:t>
      </w:r>
      <w:r>
        <w:t xml:space="preserve"> Ability</w:t>
      </w:r>
      <w:r>
        <w:t xml:space="preserve"> -</w:t>
      </w:r>
      <w:r>
        <w:t xml:space="preserve"> способности</w:t>
      </w:r>
      <w:r>
        <w:t xml:space="preserve"> (I</w:t>
      </w:r>
      <w:r>
        <w:t xml:space="preserve"> have</w:t>
      </w:r>
      <w:r>
        <w:t xml:space="preserve"> a</w:t>
      </w:r>
      <w:r>
        <w:t xml:space="preserve"> very</w:t>
      </w:r>
      <w:r>
        <w:t xml:space="preserve"> great</w:t>
      </w:r>
      <w:r>
        <w:t xml:space="preserve"> ability</w:t>
      </w:r>
      <w:r>
        <w:t xml:space="preserve"> to</w:t>
      </w:r>
      <w:r>
        <w:t xml:space="preserve"> learn,</w:t>
      </w:r>
      <w:r>
        <w:t xml:space="preserve"> but</w:t>
      </w:r>
      <w:r>
        <w:t xml:space="preserve"> I'm</w:t>
      </w:r>
      <w:r>
        <w:t xml:space="preserve"> too</w:t>
      </w:r>
      <w:r>
        <w:t xml:space="preserve"> lazy.)</w:t>
      </w:r>
    </w:p>
    <w:p>
      <w:r>
        <w:tab/>
      </w:r>
      <w:r>
        <w:t xml:space="preserve"> 1.4</w:t>
      </w:r>
      <w:r>
        <w:t xml:space="preserve"> Absorb</w:t>
      </w:r>
      <w:r>
        <w:t xml:space="preserve"> -</w:t>
      </w:r>
      <w:r>
        <w:t xml:space="preserve"> поглащать</w:t>
      </w:r>
      <w:r>
        <w:t xml:space="preserve"> (Dumplings</w:t>
      </w:r>
      <w:r>
        <w:t xml:space="preserve"> was</w:t>
      </w:r>
      <w:r>
        <w:t xml:space="preserve"> extremely</w:t>
      </w:r>
      <w:r>
        <w:t xml:space="preserve"> tasty,</w:t>
      </w:r>
      <w:r>
        <w:t xml:space="preserve"> therefore</w:t>
      </w:r>
      <w:r>
        <w:t xml:space="preserve"> I</w:t>
      </w:r>
      <w:r>
        <w:t xml:space="preserve"> absorbed</w:t>
      </w:r>
      <w:r>
        <w:t xml:space="preserve"> them)</w:t>
      </w:r>
    </w:p>
    <w:p>
      <w:r>
        <w:tab/>
      </w:r>
      <w:r>
        <w:t xml:space="preserve"> 1.5</w:t>
      </w:r>
      <w:r>
        <w:t xml:space="preserve"> Allow</w:t>
      </w:r>
      <w:r>
        <w:t xml:space="preserve"> -</w:t>
      </w:r>
      <w:r>
        <w:t xml:space="preserve"> разрешить,</w:t>
      </w:r>
      <w:r>
        <w:t xml:space="preserve"> позволять</w:t>
      </w:r>
      <w:r>
        <w:t xml:space="preserve"> (My</w:t>
      </w:r>
      <w:r>
        <w:t xml:space="preserve"> parents</w:t>
      </w:r>
      <w:r>
        <w:t xml:space="preserve"> let</w:t>
      </w:r>
      <w:r>
        <w:t xml:space="preserve"> me</w:t>
      </w:r>
      <w:r>
        <w:t xml:space="preserve"> go</w:t>
      </w:r>
      <w:r>
        <w:t xml:space="preserve"> out</w:t>
      </w:r>
      <w:r>
        <w:t xml:space="preserve"> with</w:t>
      </w:r>
      <w:r>
        <w:t xml:space="preserve"> my</w:t>
      </w:r>
      <w:r>
        <w:t xml:space="preserve"> friends</w:t>
      </w:r>
      <w:r>
        <w:t xml:space="preserve"> despited</w:t>
      </w:r>
      <w:r>
        <w:t xml:space="preserve"> if</w:t>
      </w:r>
      <w:r>
        <w:t xml:space="preserve"> I</w:t>
      </w:r>
      <w:r>
        <w:t xml:space="preserve"> didn't</w:t>
      </w:r>
      <w:r>
        <w:t xml:space="preserve"> do</w:t>
      </w:r>
      <w:r>
        <w:t xml:space="preserve"> my</w:t>
      </w:r>
      <w:r>
        <w:t xml:space="preserve"> homework)</w:t>
      </w:r>
    </w:p>
    <w:p>
      <w:r>
        <w:tab/>
      </w:r>
      <w:r>
        <w:t xml:space="preserve"> 1.6</w:t>
      </w:r>
      <w:r>
        <w:t xml:space="preserve"> Annoy</w:t>
      </w:r>
      <w:r>
        <w:t xml:space="preserve"> -</w:t>
      </w:r>
      <w:r>
        <w:t xml:space="preserve"> раздражать</w:t>
      </w:r>
      <w:r>
        <w:t xml:space="preserve"> (I</w:t>
      </w:r>
      <w:r>
        <w:t xml:space="preserve"> annoyed</w:t>
      </w:r>
      <w:r>
        <w:t xml:space="preserve"> my</w:t>
      </w:r>
      <w:r>
        <w:t xml:space="preserve"> teacher</w:t>
      </w:r>
      <w:r>
        <w:t xml:space="preserve"> so</w:t>
      </w:r>
      <w:r>
        <w:t xml:space="preserve"> he</w:t>
      </w:r>
      <w:r>
        <w:t xml:space="preserve"> gave</w:t>
      </w:r>
      <w:r>
        <w:t xml:space="preserve"> me</w:t>
      </w:r>
      <w:r>
        <w:t xml:space="preserve"> a</w:t>
      </w:r>
      <w:r>
        <w:t xml:space="preserve"> bad</w:t>
      </w:r>
      <w:r>
        <w:t xml:space="preserve"> grade)</w:t>
      </w:r>
    </w:p>
    <w:p>
      <w:r>
        <w:tab/>
      </w:r>
      <w:r>
        <w:t xml:space="preserve"> 1.7</w:t>
      </w:r>
      <w:r>
        <w:t xml:space="preserve"> Abandon</w:t>
      </w:r>
      <w:r>
        <w:t xml:space="preserve"> -</w:t>
      </w:r>
      <w:r>
        <w:t xml:space="preserve"> отказаться,</w:t>
      </w:r>
      <w:r>
        <w:t xml:space="preserve"> покидать,</w:t>
      </w:r>
      <w:r>
        <w:t xml:space="preserve"> оставлять</w:t>
      </w:r>
      <w:r>
        <w:t xml:space="preserve"> (Every</w:t>
      </w:r>
      <w:r>
        <w:t xml:space="preserve"> humble</w:t>
      </w:r>
      <w:r>
        <w:t xml:space="preserve"> person</w:t>
      </w:r>
      <w:r>
        <w:t xml:space="preserve"> abandons</w:t>
      </w:r>
      <w:r>
        <w:t xml:space="preserve"> the</w:t>
      </w:r>
      <w:r>
        <w:t xml:space="preserve"> sacred</w:t>
      </w:r>
      <w:r>
        <w:t xml:space="preserve"> ministry)</w:t>
      </w:r>
    </w:p>
    <w:p>
      <w:r>
        <w:tab/>
      </w:r>
      <w:r>
        <w:t xml:space="preserve"> 1.8</w:t>
      </w:r>
      <w:r>
        <w:t xml:space="preserve"> Anxiety</w:t>
      </w:r>
      <w:r>
        <w:t xml:space="preserve"> -</w:t>
      </w:r>
      <w:r>
        <w:t xml:space="preserve"> тревога,</w:t>
      </w:r>
      <w:r>
        <w:t xml:space="preserve"> беспокойство</w:t>
      </w:r>
    </w:p>
    <w:p>
      <w:r>
        <w:tab/>
      </w:r>
      <w:r>
        <w:t xml:space="preserve"> 1.9</w:t>
      </w:r>
      <w:r>
        <w:t xml:space="preserve"> Almost</w:t>
      </w:r>
      <w:r>
        <w:t xml:space="preserve"> -</w:t>
      </w:r>
      <w:r>
        <w:t xml:space="preserve"> почти</w:t>
      </w:r>
    </w:p>
    <w:p>
      <w:r>
        <w:tab/>
      </w:r>
      <w:r>
        <w:t xml:space="preserve"> 1.10</w:t>
      </w:r>
      <w:r>
        <w:t xml:space="preserve"> Attract</w:t>
      </w:r>
      <w:r>
        <w:t xml:space="preserve"> -</w:t>
      </w:r>
      <w:r>
        <w:t xml:space="preserve"> привлечь</w:t>
      </w:r>
    </w:p>
    <w:p>
      <w:r>
        <w:t xml:space="preserve"> 2.</w:t>
      </w:r>
      <w:r>
        <w:t xml:space="preserve"> B</w:t>
      </w:r>
    </w:p>
    <w:p>
      <w:r>
        <w:tab/>
      </w:r>
      <w:r>
        <w:t xml:space="preserve"> 2.1</w:t>
      </w:r>
      <w:r>
        <w:t xml:space="preserve"> Blow</w:t>
      </w:r>
      <w:r>
        <w:t xml:space="preserve"> -</w:t>
      </w:r>
      <w:r>
        <w:t xml:space="preserve"> удар,</w:t>
      </w:r>
      <w:r>
        <w:t xml:space="preserve"> дуть</w:t>
      </w:r>
      <w:r>
        <w:t xml:space="preserve"> (He</w:t>
      </w:r>
      <w:r>
        <w:t xml:space="preserve"> blew</w:t>
      </w:r>
      <w:r>
        <w:t xml:space="preserve"> me</w:t>
      </w:r>
      <w:r>
        <w:t xml:space="preserve"> and</w:t>
      </w:r>
      <w:r>
        <w:t xml:space="preserve"> then</w:t>
      </w:r>
      <w:r>
        <w:t xml:space="preserve"> blow</w:t>
      </w:r>
      <w:r>
        <w:t xml:space="preserve"> on</w:t>
      </w:r>
      <w:r>
        <w:t xml:space="preserve"> me.)</w:t>
      </w:r>
    </w:p>
    <w:p>
      <w:r>
        <w:tab/>
      </w:r>
      <w:r>
        <w:t xml:space="preserve"> 2.2</w:t>
      </w:r>
      <w:r>
        <w:t xml:space="preserve"> Beyond</w:t>
      </w:r>
      <w:r>
        <w:t xml:space="preserve"> -</w:t>
      </w:r>
      <w:r>
        <w:t xml:space="preserve"> за</w:t>
      </w:r>
      <w:r>
        <w:t xml:space="preserve"> пределами</w:t>
      </w:r>
      <w:r>
        <w:t xml:space="preserve"> (Beyond</w:t>
      </w:r>
      <w:r>
        <w:t xml:space="preserve"> my</w:t>
      </w:r>
      <w:r>
        <w:t xml:space="preserve"> town,</w:t>
      </w:r>
      <w:r>
        <w:t xml:space="preserve"> I</w:t>
      </w:r>
      <w:r>
        <w:t xml:space="preserve"> feel</w:t>
      </w:r>
      <w:r>
        <w:t xml:space="preserve"> better</w:t>
      </w:r>
      <w:r>
        <w:t xml:space="preserve"> about</w:t>
      </w:r>
      <w:r>
        <w:t xml:space="preserve"> myself)</w:t>
      </w:r>
    </w:p>
    <w:p>
      <w:r>
        <w:tab/>
      </w:r>
      <w:r>
        <w:t xml:space="preserve"> 2.3</w:t>
      </w:r>
      <w:r>
        <w:t xml:space="preserve"> Bring</w:t>
      </w:r>
      <w:r>
        <w:t xml:space="preserve"> -</w:t>
      </w:r>
      <w:r>
        <w:t xml:space="preserve"> приносить</w:t>
      </w:r>
      <w:r>
        <w:t xml:space="preserve"> (I</w:t>
      </w:r>
      <w:r>
        <w:t xml:space="preserve"> bring</w:t>
      </w:r>
      <w:r>
        <w:t xml:space="preserve"> church</w:t>
      </w:r>
      <w:r>
        <w:t xml:space="preserve"> bread</w:t>
      </w:r>
      <w:r>
        <w:t xml:space="preserve"> for</w:t>
      </w:r>
      <w:r>
        <w:t xml:space="preserve"> accomplish</w:t>
      </w:r>
      <w:r>
        <w:t xml:space="preserve"> Liturgy)</w:t>
      </w:r>
    </w:p>
    <w:p>
      <w:r>
        <w:tab/>
      </w:r>
      <w:r>
        <w:t xml:space="preserve"> 2.4</w:t>
      </w:r>
      <w:r>
        <w:t xml:space="preserve"> Beast</w:t>
      </w:r>
      <w:r>
        <w:t xml:space="preserve"> -</w:t>
      </w:r>
      <w:r>
        <w:t xml:space="preserve"> звери</w:t>
      </w:r>
      <w:r>
        <w:t xml:space="preserve"> (My</w:t>
      </w:r>
      <w:r>
        <w:t xml:space="preserve"> dad's</w:t>
      </w:r>
      <w:r>
        <w:t xml:space="preserve"> a</w:t>
      </w:r>
      <w:r>
        <w:t xml:space="preserve"> spearfisherman,</w:t>
      </w:r>
      <w:r>
        <w:t xml:space="preserve"> he</w:t>
      </w:r>
      <w:r>
        <w:t xml:space="preserve"> brings</w:t>
      </w:r>
      <w:r>
        <w:t xml:space="preserve"> many</w:t>
      </w:r>
      <w:r>
        <w:t xml:space="preserve"> sea-beasts</w:t>
      </w:r>
      <w:r>
        <w:t xml:space="preserve"> every</w:t>
      </w:r>
      <w:r>
        <w:t xml:space="preserve"> time)</w:t>
      </w:r>
    </w:p>
    <w:p>
      <w:r>
        <w:tab/>
      </w:r>
      <w:r>
        <w:t xml:space="preserve"> 2.5</w:t>
      </w:r>
      <w:r>
        <w:t xml:space="preserve"> Band</w:t>
      </w:r>
      <w:r>
        <w:t xml:space="preserve"> -</w:t>
      </w:r>
      <w:r>
        <w:t xml:space="preserve"> группа</w:t>
      </w:r>
    </w:p>
    <w:p>
      <w:r>
        <w:t xml:space="preserve"> 3.</w:t>
      </w:r>
      <w:r>
        <w:t xml:space="preserve"> C</w:t>
      </w:r>
    </w:p>
    <w:p>
      <w:r>
        <w:tab/>
      </w:r>
      <w:r>
        <w:t xml:space="preserve"> 3.1</w:t>
      </w:r>
      <w:r>
        <w:t xml:space="preserve"> Capable</w:t>
      </w:r>
      <w:r>
        <w:t xml:space="preserve"> -</w:t>
      </w:r>
      <w:r>
        <w:t xml:space="preserve"> способный.</w:t>
      </w:r>
      <w:r>
        <w:t xml:space="preserve"> (Im</w:t>
      </w:r>
      <w:r>
        <w:t xml:space="preserve"> not</w:t>
      </w:r>
      <w:r>
        <w:t xml:space="preserve"> very</w:t>
      </w:r>
      <w:r>
        <w:t xml:space="preserve"> capable</w:t>
      </w:r>
      <w:r>
        <w:t xml:space="preserve"> to</w:t>
      </w:r>
      <w:r>
        <w:t xml:space="preserve"> learning</w:t>
      </w:r>
      <w:r>
        <w:t xml:space="preserve"> English)</w:t>
      </w:r>
    </w:p>
    <w:p>
      <w:r>
        <w:tab/>
      </w:r>
      <w:r>
        <w:t xml:space="preserve"> 3.2</w:t>
      </w:r>
      <w:r>
        <w:t xml:space="preserve"> Cost</w:t>
      </w:r>
      <w:r>
        <w:t xml:space="preserve"> -</w:t>
      </w:r>
      <w:r>
        <w:t xml:space="preserve"> стоимость</w:t>
      </w:r>
      <w:r>
        <w:t xml:space="preserve"> (My</w:t>
      </w:r>
      <w:r>
        <w:t xml:space="preserve"> education</w:t>
      </w:r>
      <w:r>
        <w:t xml:space="preserve"> is</w:t>
      </w:r>
      <w:r>
        <w:t xml:space="preserve"> costly,</w:t>
      </w:r>
      <w:r>
        <w:t xml:space="preserve"> so</w:t>
      </w:r>
      <w:r>
        <w:t xml:space="preserve"> I</w:t>
      </w:r>
      <w:r>
        <w:t xml:space="preserve"> have</w:t>
      </w:r>
      <w:r>
        <w:t xml:space="preserve"> to</w:t>
      </w:r>
      <w:r>
        <w:t xml:space="preserve"> learn</w:t>
      </w:r>
      <w:r>
        <w:t xml:space="preserve"> English</w:t>
      </w:r>
      <w:r>
        <w:t xml:space="preserve"> very</w:t>
      </w:r>
      <w:r>
        <w:t xml:space="preserve"> well)</w:t>
      </w:r>
    </w:p>
    <w:p>
      <w:r>
        <w:tab/>
      </w:r>
      <w:r>
        <w:t xml:space="preserve"> 3.3</w:t>
      </w:r>
      <w:r>
        <w:t xml:space="preserve"> Cause</w:t>
      </w:r>
      <w:r>
        <w:t xml:space="preserve"> -</w:t>
      </w:r>
      <w:r>
        <w:t xml:space="preserve"> причина,</w:t>
      </w:r>
      <w:r>
        <w:t xml:space="preserve"> послужить</w:t>
      </w:r>
      <w:r>
        <w:t xml:space="preserve"> причиной</w:t>
      </w:r>
      <w:r>
        <w:t xml:space="preserve"> (The</w:t>
      </w:r>
      <w:r>
        <w:t xml:space="preserve"> cause</w:t>
      </w:r>
      <w:r>
        <w:t xml:space="preserve"> of</w:t>
      </w:r>
      <w:r>
        <w:t xml:space="preserve"> my</w:t>
      </w:r>
      <w:r>
        <w:t xml:space="preserve"> cheating</w:t>
      </w:r>
      <w:r>
        <w:t xml:space="preserve"> on</w:t>
      </w:r>
      <w:r>
        <w:t xml:space="preserve"> the</w:t>
      </w:r>
      <w:r>
        <w:t xml:space="preserve"> exam</w:t>
      </w:r>
      <w:r>
        <w:t xml:space="preserve"> is</w:t>
      </w:r>
      <w:r>
        <w:t xml:space="preserve"> my</w:t>
      </w:r>
      <w:r>
        <w:t xml:space="preserve"> limited</w:t>
      </w:r>
      <w:r>
        <w:t xml:space="preserve"> English</w:t>
      </w:r>
      <w:r>
        <w:t xml:space="preserve"> vocabulary.)</w:t>
      </w:r>
    </w:p>
    <w:p>
      <w:r>
        <w:tab/>
      </w:r>
      <w:r>
        <w:t xml:space="preserve"> 3.4</w:t>
      </w:r>
      <w:r>
        <w:t xml:space="preserve"> Case</w:t>
      </w:r>
      <w:r>
        <w:t xml:space="preserve"> -</w:t>
      </w:r>
      <w:r>
        <w:t xml:space="preserve"> случай</w:t>
      </w:r>
      <w:r>
        <w:t xml:space="preserve"> (I</w:t>
      </w:r>
      <w:r>
        <w:t xml:space="preserve"> look</w:t>
      </w:r>
      <w:r>
        <w:t xml:space="preserve"> for</w:t>
      </w:r>
      <w:r>
        <w:t xml:space="preserve"> case</w:t>
      </w:r>
      <w:r>
        <w:t xml:space="preserve"> for</w:t>
      </w:r>
      <w:r>
        <w:t xml:space="preserve"> skip</w:t>
      </w:r>
      <w:r>
        <w:t xml:space="preserve"> next</w:t>
      </w:r>
      <w:r>
        <w:t xml:space="preserve"> couple)</w:t>
      </w:r>
    </w:p>
    <w:p>
      <w:r>
        <w:tab/>
      </w:r>
      <w:r>
        <w:t xml:space="preserve"> 3.5</w:t>
      </w:r>
      <w:r>
        <w:t xml:space="preserve"> Care</w:t>
      </w:r>
      <w:r>
        <w:t xml:space="preserve"> -</w:t>
      </w:r>
      <w:r>
        <w:t xml:space="preserve"> уход</w:t>
      </w:r>
      <w:r>
        <w:t xml:space="preserve"> (I</w:t>
      </w:r>
      <w:r>
        <w:t xml:space="preserve"> took</w:t>
      </w:r>
      <w:r>
        <w:t xml:space="preserve"> care</w:t>
      </w:r>
      <w:r>
        <w:t xml:space="preserve"> of</w:t>
      </w:r>
      <w:r>
        <w:t xml:space="preserve"> my</w:t>
      </w:r>
      <w:r>
        <w:t xml:space="preserve"> pet,</w:t>
      </w:r>
      <w:r>
        <w:t xml:space="preserve"> while</w:t>
      </w:r>
      <w:r>
        <w:t xml:space="preserve"> it</w:t>
      </w:r>
      <w:r>
        <w:t xml:space="preserve"> was</w:t>
      </w:r>
      <w:r>
        <w:t xml:space="preserve"> sick)</w:t>
      </w:r>
    </w:p>
    <w:p>
      <w:r>
        <w:tab/>
      </w:r>
      <w:r>
        <w:t xml:space="preserve"> 3.6</w:t>
      </w:r>
      <w:r>
        <w:t xml:space="preserve"> Careful</w:t>
      </w:r>
      <w:r>
        <w:t xml:space="preserve"> -</w:t>
      </w:r>
      <w:r>
        <w:t xml:space="preserve"> осторожный</w:t>
      </w:r>
      <w:r>
        <w:t xml:space="preserve"> (I</w:t>
      </w:r>
      <w:r>
        <w:t xml:space="preserve"> was</w:t>
      </w:r>
      <w:r>
        <w:t xml:space="preserve"> very</w:t>
      </w:r>
      <w:r>
        <w:t xml:space="preserve"> careful</w:t>
      </w:r>
      <w:r>
        <w:t xml:space="preserve"> when</w:t>
      </w:r>
      <w:r>
        <w:t xml:space="preserve"> my</w:t>
      </w:r>
      <w:r>
        <w:t xml:space="preserve"> dad</w:t>
      </w:r>
      <w:r>
        <w:t xml:space="preserve"> told</w:t>
      </w:r>
      <w:r>
        <w:t xml:space="preserve"> me</w:t>
      </w:r>
      <w:r>
        <w:t xml:space="preserve"> I</w:t>
      </w:r>
      <w:r>
        <w:t xml:space="preserve"> had</w:t>
      </w:r>
      <w:r>
        <w:t xml:space="preserve"> to</w:t>
      </w:r>
      <w:r>
        <w:t xml:space="preserve"> wash</w:t>
      </w:r>
      <w:r>
        <w:t xml:space="preserve"> his</w:t>
      </w:r>
      <w:r>
        <w:t xml:space="preserve"> car).</w:t>
      </w:r>
    </w:p>
    <w:p>
      <w:r>
        <w:tab/>
      </w:r>
      <w:r>
        <w:t xml:space="preserve"> 3.7</w:t>
      </w:r>
      <w:r>
        <w:t xml:space="preserve"> Cost</w:t>
      </w:r>
      <w:r>
        <w:t xml:space="preserve"> -</w:t>
      </w:r>
      <w:r>
        <w:t xml:space="preserve"> стоимость</w:t>
      </w:r>
      <w:r>
        <w:t xml:space="preserve"> (I</w:t>
      </w:r>
      <w:r>
        <w:t xml:space="preserve"> was</w:t>
      </w:r>
      <w:r>
        <w:t xml:space="preserve"> very</w:t>
      </w:r>
      <w:r>
        <w:t xml:space="preserve"> careful,</w:t>
      </w:r>
      <w:r>
        <w:t xml:space="preserve"> because</w:t>
      </w:r>
      <w:r>
        <w:t xml:space="preserve"> cost</w:t>
      </w:r>
      <w:r>
        <w:t xml:space="preserve"> of</w:t>
      </w:r>
      <w:r>
        <w:t xml:space="preserve"> him</w:t>
      </w:r>
      <w:r>
        <w:t xml:space="preserve"> car</w:t>
      </w:r>
      <w:r>
        <w:t xml:space="preserve"> was</w:t>
      </w:r>
      <w:r>
        <w:t xml:space="preserve"> in</w:t>
      </w:r>
      <w:r>
        <w:t xml:space="preserve"> the</w:t>
      </w:r>
      <w:r>
        <w:t xml:space="preserve"> order</w:t>
      </w:r>
      <w:r>
        <w:t xml:space="preserve"> of</w:t>
      </w:r>
      <w:r>
        <w:t xml:space="preserve"> a</w:t>
      </w:r>
      <w:r>
        <w:t xml:space="preserve"> million</w:t>
      </w:r>
      <w:r>
        <w:t xml:space="preserve"> dollars)</w:t>
      </w:r>
    </w:p>
    <w:p>
      <w:r>
        <w:tab/>
      </w:r>
      <w:r>
        <w:t xml:space="preserve"> 3.8</w:t>
      </w:r>
      <w:r>
        <w:t xml:space="preserve"> Competitor</w:t>
      </w:r>
      <w:r>
        <w:t xml:space="preserve"> -</w:t>
      </w:r>
      <w:r>
        <w:t xml:space="preserve"> конкурент</w:t>
      </w:r>
      <w:r>
        <w:t xml:space="preserve"> (I</w:t>
      </w:r>
      <w:r>
        <w:t xml:space="preserve"> was</w:t>
      </w:r>
      <w:r>
        <w:t xml:space="preserve"> lagging</w:t>
      </w:r>
      <w:r>
        <w:t xml:space="preserve"> behind</w:t>
      </w:r>
      <w:r>
        <w:t xml:space="preserve"> and</w:t>
      </w:r>
      <w:r>
        <w:t xml:space="preserve"> so</w:t>
      </w:r>
      <w:r>
        <w:t xml:space="preserve"> I</w:t>
      </w:r>
      <w:r>
        <w:t xml:space="preserve"> found</w:t>
      </w:r>
      <w:r>
        <w:t xml:space="preserve"> new</w:t>
      </w:r>
      <w:r>
        <w:t xml:space="preserve"> competitors)</w:t>
      </w:r>
    </w:p>
    <w:p>
      <w:r>
        <w:tab/>
      </w:r>
      <w:r>
        <w:t xml:space="preserve"> 3.9</w:t>
      </w:r>
      <w:r>
        <w:t xml:space="preserve"> Сrucial</w:t>
      </w:r>
      <w:r>
        <w:t xml:space="preserve"> -</w:t>
      </w:r>
      <w:r>
        <w:t xml:space="preserve"> важнейший</w:t>
      </w:r>
      <w:r>
        <w:t xml:space="preserve"> (What</w:t>
      </w:r>
      <w:r>
        <w:t xml:space="preserve"> is</w:t>
      </w:r>
      <w:r>
        <w:t xml:space="preserve"> the</w:t>
      </w:r>
      <w:r>
        <w:t xml:space="preserve"> most</w:t>
      </w:r>
      <w:r>
        <w:t xml:space="preserve"> crucial</w:t>
      </w:r>
      <w:r>
        <w:t xml:space="preserve"> commandment,</w:t>
      </w:r>
      <w:r>
        <w:t xml:space="preserve"> teacher?)</w:t>
      </w:r>
    </w:p>
    <w:p>
      <w:r>
        <w:tab/>
      </w:r>
      <w:r>
        <w:t xml:space="preserve"> 3.10</w:t>
      </w:r>
      <w:r>
        <w:t xml:space="preserve"> Collect</w:t>
      </w:r>
      <w:r>
        <w:t xml:space="preserve"> -</w:t>
      </w:r>
      <w:r>
        <w:t xml:space="preserve"> cобрать</w:t>
      </w:r>
      <w:r>
        <w:t xml:space="preserve"> (I've</w:t>
      </w:r>
      <w:r>
        <w:t xml:space="preserve"> collected</w:t>
      </w:r>
      <w:r>
        <w:t xml:space="preserve"> all</w:t>
      </w:r>
      <w:r>
        <w:t xml:space="preserve"> the</w:t>
      </w:r>
      <w:r>
        <w:t xml:space="preserve"> icons</w:t>
      </w:r>
      <w:r>
        <w:t xml:space="preserve"> of</w:t>
      </w:r>
      <w:r>
        <w:t xml:space="preserve"> the</w:t>
      </w:r>
      <w:r>
        <w:t xml:space="preserve"> Old</w:t>
      </w:r>
      <w:r>
        <w:t xml:space="preserve"> Russian</w:t>
      </w:r>
      <w:r>
        <w:t xml:space="preserve"> Church)</w:t>
      </w:r>
    </w:p>
    <w:p>
      <w:r>
        <w:tab/>
      </w:r>
      <w:r>
        <w:t xml:space="preserve"> 3.11</w:t>
      </w:r>
      <w:r>
        <w:t xml:space="preserve"> Concern</w:t>
      </w:r>
      <w:r>
        <w:t xml:space="preserve"> -</w:t>
      </w:r>
      <w:r>
        <w:t xml:space="preserve"> концерт,</w:t>
      </w:r>
      <w:r>
        <w:t xml:space="preserve"> беспокойство,</w:t>
      </w:r>
      <w:r>
        <w:t xml:space="preserve"> заботы</w:t>
      </w:r>
    </w:p>
    <w:p>
      <w:r>
        <w:tab/>
      </w:r>
      <w:r>
        <w:t xml:space="preserve"> 3.12</w:t>
      </w:r>
      <w:r>
        <w:t xml:space="preserve"> Contentment</w:t>
      </w:r>
      <w:r>
        <w:t xml:space="preserve"> -</w:t>
      </w:r>
      <w:r>
        <w:t xml:space="preserve"> довольство,</w:t>
      </w:r>
      <w:r>
        <w:t xml:space="preserve"> удоволетворённость</w:t>
      </w:r>
    </w:p>
    <w:p>
      <w:r>
        <w:tab/>
      </w:r>
      <w:r>
        <w:t xml:space="preserve"> 3.13</w:t>
      </w:r>
      <w:r>
        <w:t xml:space="preserve"> Carry</w:t>
      </w:r>
      <w:r>
        <w:t xml:space="preserve"> -</w:t>
      </w:r>
      <w:r>
        <w:t xml:space="preserve"> нести,</w:t>
      </w:r>
      <w:r>
        <w:t xml:space="preserve"> переноска</w:t>
      </w:r>
    </w:p>
    <w:p>
      <w:r>
        <w:t xml:space="preserve"> 4.</w:t>
      </w:r>
      <w:r>
        <w:t xml:space="preserve"> D</w:t>
      </w:r>
    </w:p>
    <w:p>
      <w:r>
        <w:tab/>
      </w:r>
      <w:r>
        <w:t xml:space="preserve"> 4.1</w:t>
      </w:r>
      <w:r>
        <w:t xml:space="preserve"> Draw</w:t>
      </w:r>
      <w:r>
        <w:t xml:space="preserve"> up</w:t>
      </w:r>
      <w:r>
        <w:t xml:space="preserve"> -</w:t>
      </w:r>
      <w:r>
        <w:t xml:space="preserve"> составлять,</w:t>
      </w:r>
      <w:r>
        <w:t xml:space="preserve"> распремляться</w:t>
      </w:r>
      <w:r>
        <w:t xml:space="preserve"> (I</w:t>
      </w:r>
      <w:r>
        <w:t xml:space="preserve"> drew</w:t>
      </w:r>
      <w:r>
        <w:t xml:space="preserve"> up</w:t>
      </w:r>
      <w:r>
        <w:t xml:space="preserve"> to</w:t>
      </w:r>
      <w:r>
        <w:t xml:space="preserve"> my</w:t>
      </w:r>
      <w:r>
        <w:t xml:space="preserve"> full</w:t>
      </w:r>
      <w:r>
        <w:t xml:space="preserve"> height.)</w:t>
      </w:r>
    </w:p>
    <w:p>
      <w:r>
        <w:tab/>
      </w:r>
      <w:r>
        <w:t xml:space="preserve"> 4.2</w:t>
      </w:r>
      <w:r>
        <w:t xml:space="preserve"> Division</w:t>
      </w:r>
      <w:r>
        <w:t xml:space="preserve"> -</w:t>
      </w:r>
      <w:r>
        <w:t xml:space="preserve"> разделение</w:t>
      </w:r>
      <w:r>
        <w:t xml:space="preserve"> (Division</w:t>
      </w:r>
      <w:r>
        <w:t xml:space="preserve"> between</w:t>
      </w:r>
      <w:r>
        <w:t xml:space="preserve"> the</w:t>
      </w:r>
      <w:r>
        <w:t xml:space="preserve"> light</w:t>
      </w:r>
      <w:r>
        <w:t xml:space="preserve"> and</w:t>
      </w:r>
      <w:r>
        <w:t xml:space="preserve"> the</w:t>
      </w:r>
      <w:r>
        <w:t xml:space="preserve"> dark)</w:t>
      </w:r>
    </w:p>
    <w:p>
      <w:r>
        <w:tab/>
      </w:r>
      <w:r>
        <w:t xml:space="preserve"> 4.3</w:t>
      </w:r>
      <w:r>
        <w:t xml:space="preserve"> Determine</w:t>
      </w:r>
      <w:r>
        <w:t xml:space="preserve"> -</w:t>
      </w:r>
      <w:r>
        <w:t xml:space="preserve"> определить</w:t>
      </w:r>
      <w:r>
        <w:t xml:space="preserve"> (I</w:t>
      </w:r>
      <w:r>
        <w:t xml:space="preserve"> defined</w:t>
      </w:r>
      <w:r>
        <w:t xml:space="preserve"> the</w:t>
      </w:r>
      <w:r>
        <w:t xml:space="preserve"> determinant</w:t>
      </w:r>
      <w:r>
        <w:t xml:space="preserve"> of</w:t>
      </w:r>
      <w:r>
        <w:t xml:space="preserve"> the</w:t>
      </w:r>
      <w:r>
        <w:t xml:space="preserve"> matrix)</w:t>
      </w:r>
    </w:p>
    <w:p>
      <w:r>
        <w:tab/>
      </w:r>
      <w:r>
        <w:t xml:space="preserve"> 4.4</w:t>
      </w:r>
      <w:r>
        <w:t xml:space="preserve"> Dedication</w:t>
      </w:r>
      <w:r>
        <w:t xml:space="preserve"> -</w:t>
      </w:r>
      <w:r>
        <w:t xml:space="preserve"> преданность,</w:t>
      </w:r>
      <w:r>
        <w:t xml:space="preserve"> самоотверженность,</w:t>
      </w:r>
      <w:r>
        <w:t xml:space="preserve"> посвящение</w:t>
      </w:r>
      <w:r>
        <w:t xml:space="preserve"> (I</w:t>
      </w:r>
      <w:r>
        <w:t xml:space="preserve"> dedicate</w:t>
      </w:r>
      <w:r>
        <w:t xml:space="preserve"> my</w:t>
      </w:r>
      <w:r>
        <w:t xml:space="preserve"> life</w:t>
      </w:r>
      <w:r>
        <w:t xml:space="preserve"> to</w:t>
      </w:r>
      <w:r>
        <w:t xml:space="preserve"> the</w:t>
      </w:r>
      <w:r>
        <w:t xml:space="preserve"> Lord)</w:t>
      </w:r>
    </w:p>
    <w:p>
      <w:r>
        <w:t xml:space="preserve"> 5.</w:t>
      </w:r>
      <w:r>
        <w:t xml:space="preserve"> E</w:t>
      </w:r>
    </w:p>
    <w:p>
      <w:r>
        <w:tab/>
      </w:r>
      <w:r>
        <w:t xml:space="preserve"> 5.1</w:t>
      </w:r>
      <w:r>
        <w:t xml:space="preserve"> Emit</w:t>
      </w:r>
      <w:r>
        <w:t xml:space="preserve"> -</w:t>
      </w:r>
      <w:r>
        <w:t xml:space="preserve"> выбрасывать</w:t>
      </w:r>
      <w:r>
        <w:t xml:space="preserve"> (The</w:t>
      </w:r>
      <w:r>
        <w:t xml:space="preserve"> car's</w:t>
      </w:r>
      <w:r>
        <w:t xml:space="preserve"> exhaust</w:t>
      </w:r>
      <w:r>
        <w:t xml:space="preserve"> system</w:t>
      </w:r>
      <w:r>
        <w:t xml:space="preserve"> can</w:t>
      </w:r>
      <w:r>
        <w:t xml:space="preserve"> emit</w:t>
      </w:r>
      <w:r>
        <w:t xml:space="preserve"> harmful</w:t>
      </w:r>
      <w:r>
        <w:t xml:space="preserve"> gases</w:t>
      </w:r>
      <w:r>
        <w:t xml:space="preserve"> into</w:t>
      </w:r>
      <w:r>
        <w:t xml:space="preserve"> the</w:t>
      </w:r>
      <w:r>
        <w:t xml:space="preserve"> environment.)</w:t>
      </w:r>
    </w:p>
    <w:p>
      <w:r>
        <w:tab/>
      </w:r>
      <w:r>
        <w:t xml:space="preserve"> 5.2</w:t>
      </w:r>
      <w:r>
        <w:t xml:space="preserve"> Escalate</w:t>
      </w:r>
      <w:r>
        <w:t xml:space="preserve"> -</w:t>
      </w:r>
      <w:r>
        <w:t xml:space="preserve"> обострять</w:t>
      </w:r>
      <w:r>
        <w:t xml:space="preserve"> (My</w:t>
      </w:r>
      <w:r>
        <w:t xml:space="preserve"> appendix</w:t>
      </w:r>
      <w:r>
        <w:t xml:space="preserve"> escalated,</w:t>
      </w:r>
      <w:r>
        <w:t xml:space="preserve"> so</w:t>
      </w:r>
      <w:r>
        <w:t xml:space="preserve"> I</w:t>
      </w:r>
      <w:r>
        <w:t xml:space="preserve"> had</w:t>
      </w:r>
      <w:r>
        <w:t xml:space="preserve"> surgery</w:t>
      </w:r>
      <w:r>
        <w:t xml:space="preserve"> to</w:t>
      </w:r>
      <w:r>
        <w:t xml:space="preserve"> remove</w:t>
      </w:r>
      <w:r>
        <w:t xml:space="preserve"> it.)</w:t>
      </w:r>
    </w:p>
    <w:p>
      <w:r>
        <w:tab/>
      </w:r>
      <w:r>
        <w:t xml:space="preserve"> 5.3</w:t>
      </w:r>
      <w:r>
        <w:t xml:space="preserve"> Experience</w:t>
      </w:r>
      <w:r>
        <w:t xml:space="preserve"> -</w:t>
      </w:r>
      <w:r>
        <w:t xml:space="preserve"> опыт</w:t>
      </w:r>
      <w:r>
        <w:t xml:space="preserve"> работы</w:t>
      </w:r>
      <w:r>
        <w:t xml:space="preserve"> (Experience,</w:t>
      </w:r>
      <w:r>
        <w:t xml:space="preserve"> that’s</w:t>
      </w:r>
      <w:r>
        <w:t xml:space="preserve"> what</w:t>
      </w:r>
      <w:r>
        <w:t xml:space="preserve"> count,</w:t>
      </w:r>
      <w:r>
        <w:t xml:space="preserve"> that’s</w:t>
      </w:r>
      <w:r>
        <w:t xml:space="preserve"> how</w:t>
      </w:r>
      <w:r>
        <w:t xml:space="preserve"> you</w:t>
      </w:r>
      <w:r>
        <w:t xml:space="preserve"> learn</w:t>
      </w:r>
      <w:r>
        <w:t xml:space="preserve"> to</w:t>
      </w:r>
      <w:r>
        <w:t xml:space="preserve"> make</w:t>
      </w:r>
      <w:r>
        <w:t xml:space="preserve"> informed</w:t>
      </w:r>
      <w:r>
        <w:t xml:space="preserve"> decision,</w:t>
      </w:r>
      <w:r>
        <w:t xml:space="preserve"> not</w:t>
      </w:r>
      <w:r>
        <w:t xml:space="preserve"> by</w:t>
      </w:r>
      <w:r>
        <w:t xml:space="preserve"> reading</w:t>
      </w:r>
      <w:r>
        <w:t xml:space="preserve"> books)</w:t>
      </w:r>
    </w:p>
    <w:p>
      <w:r>
        <w:tab/>
      </w:r>
      <w:r>
        <w:t xml:space="preserve"> 5.4</w:t>
      </w:r>
      <w:r>
        <w:t xml:space="preserve"> Ensure</w:t>
      </w:r>
      <w:r>
        <w:t xml:space="preserve"> -</w:t>
      </w:r>
      <w:r>
        <w:t xml:space="preserve"> обеспечить</w:t>
      </w:r>
      <w:r>
        <w:t xml:space="preserve"> (I</w:t>
      </w:r>
      <w:r>
        <w:t xml:space="preserve"> can</w:t>
      </w:r>
      <w:r>
        <w:t xml:space="preserve"> ensure</w:t>
      </w:r>
      <w:r>
        <w:t xml:space="preserve"> that</w:t>
      </w:r>
      <w:r>
        <w:t xml:space="preserve"> I</w:t>
      </w:r>
      <w:r>
        <w:t xml:space="preserve"> pray</w:t>
      </w:r>
      <w:r>
        <w:t xml:space="preserve"> for</w:t>
      </w:r>
      <w:r>
        <w:t xml:space="preserve"> all</w:t>
      </w:r>
      <w:r>
        <w:t xml:space="preserve"> my</w:t>
      </w:r>
      <w:r>
        <w:t xml:space="preserve"> parents)</w:t>
      </w:r>
    </w:p>
    <w:p>
      <w:r>
        <w:tab/>
      </w:r>
      <w:r>
        <w:t xml:space="preserve"> 5.5</w:t>
      </w:r>
      <w:r>
        <w:t xml:space="preserve"> Effort</w:t>
      </w:r>
      <w:r>
        <w:t xml:space="preserve"> -</w:t>
      </w:r>
      <w:r>
        <w:t xml:space="preserve"> усилия</w:t>
      </w:r>
      <w:r>
        <w:t xml:space="preserve"> (To</w:t>
      </w:r>
      <w:r>
        <w:t xml:space="preserve"> learn</w:t>
      </w:r>
      <w:r>
        <w:t xml:space="preserve"> English,</w:t>
      </w:r>
      <w:r>
        <w:t xml:space="preserve"> you</w:t>
      </w:r>
      <w:r>
        <w:t xml:space="preserve"> should</w:t>
      </w:r>
      <w:r>
        <w:t xml:space="preserve"> put</w:t>
      </w:r>
      <w:r>
        <w:t xml:space="preserve"> in</w:t>
      </w:r>
      <w:r>
        <w:t xml:space="preserve"> effort)</w:t>
      </w:r>
    </w:p>
    <w:p>
      <w:r>
        <w:tab/>
      </w:r>
      <w:r>
        <w:t xml:space="preserve"> 5.6</w:t>
      </w:r>
      <w:r>
        <w:t xml:space="preserve"> Explore</w:t>
      </w:r>
      <w:r>
        <w:t xml:space="preserve"> -</w:t>
      </w:r>
      <w:r>
        <w:t xml:space="preserve"> исследовать</w:t>
      </w:r>
      <w:r>
        <w:t xml:space="preserve"> (Internet</w:t>
      </w:r>
      <w:r>
        <w:t xml:space="preserve"> Explore)</w:t>
      </w:r>
    </w:p>
    <w:p>
      <w:r>
        <w:tab/>
      </w:r>
      <w:r>
        <w:t xml:space="preserve"> 5.7</w:t>
      </w:r>
      <w:r>
        <w:t xml:space="preserve"> Enjoy</w:t>
      </w:r>
      <w:r>
        <w:t xml:space="preserve"> -</w:t>
      </w:r>
      <w:r>
        <w:t xml:space="preserve"> Наслаждаться</w:t>
      </w:r>
      <w:r>
        <w:t xml:space="preserve"> (When</w:t>
      </w:r>
      <w:r>
        <w:t xml:space="preserve"> one</w:t>
      </w:r>
      <w:r>
        <w:t xml:space="preserve"> enjoys</w:t>
      </w:r>
      <w:r>
        <w:t xml:space="preserve"> inner</w:t>
      </w:r>
      <w:r>
        <w:t xml:space="preserve"> peace,</w:t>
      </w:r>
      <w:r>
        <w:t xml:space="preserve"> he</w:t>
      </w:r>
      <w:r>
        <w:t xml:space="preserve"> must</w:t>
      </w:r>
      <w:r>
        <w:t xml:space="preserve"> take</w:t>
      </w:r>
      <w:r>
        <w:t xml:space="preserve"> care</w:t>
      </w:r>
      <w:r>
        <w:t xml:space="preserve"> not</w:t>
      </w:r>
      <w:r>
        <w:t xml:space="preserve"> to</w:t>
      </w:r>
      <w:r>
        <w:t xml:space="preserve"> lose</w:t>
      </w:r>
      <w:r>
        <w:t xml:space="preserve"> his</w:t>
      </w:r>
      <w:r>
        <w:t xml:space="preserve"> humility)</w:t>
      </w:r>
    </w:p>
    <w:p>
      <w:r>
        <w:tab/>
      </w:r>
      <w:r>
        <w:t xml:space="preserve"> 5.8</w:t>
      </w:r>
      <w:r>
        <w:t xml:space="preserve"> Establish</w:t>
      </w:r>
      <w:r>
        <w:t xml:space="preserve"> -</w:t>
      </w:r>
      <w:r>
        <w:t xml:space="preserve"> устанавливать,</w:t>
      </w:r>
      <w:r>
        <w:t xml:space="preserve"> создавать,</w:t>
      </w:r>
      <w:r>
        <w:t xml:space="preserve"> основывать</w:t>
      </w:r>
    </w:p>
    <w:p>
      <w:r>
        <w:tab/>
      </w:r>
      <w:r>
        <w:t xml:space="preserve"> 5.9</w:t>
      </w:r>
      <w:r>
        <w:t xml:space="preserve"> Extent</w:t>
      </w:r>
      <w:r>
        <w:t xml:space="preserve"> -</w:t>
      </w:r>
      <w:r>
        <w:t xml:space="preserve"> размер,</w:t>
      </w:r>
      <w:r>
        <w:t xml:space="preserve"> масштаб</w:t>
      </w:r>
    </w:p>
    <w:p>
      <w:r>
        <w:tab/>
      </w:r>
      <w:r>
        <w:t xml:space="preserve"> 5.10</w:t>
      </w:r>
      <w:r>
        <w:t xml:space="preserve"> Evil</w:t>
      </w:r>
      <w:r>
        <w:t xml:space="preserve"> -</w:t>
      </w:r>
      <w:r>
        <w:t xml:space="preserve"> зло</w:t>
      </w:r>
    </w:p>
    <w:p>
      <w:r>
        <w:t xml:space="preserve"> 6.</w:t>
      </w:r>
      <w:r>
        <w:t xml:space="preserve"> F</w:t>
      </w:r>
    </w:p>
    <w:p>
      <w:r>
        <w:tab/>
      </w:r>
      <w:r>
        <w:t xml:space="preserve"> 6.1</w:t>
      </w:r>
      <w:r>
        <w:t xml:space="preserve"> Figure</w:t>
      </w:r>
      <w:r>
        <w:t xml:space="preserve"> -</w:t>
      </w:r>
      <w:r>
        <w:t xml:space="preserve"> рисунок,</w:t>
      </w:r>
      <w:r>
        <w:t xml:space="preserve"> фигура.</w:t>
      </w:r>
      <w:r>
        <w:t xml:space="preserve"> (My</w:t>
      </w:r>
      <w:r>
        <w:t xml:space="preserve"> figure</w:t>
      </w:r>
      <w:r>
        <w:t xml:space="preserve"> is</w:t>
      </w:r>
      <w:r>
        <w:t xml:space="preserve"> so</w:t>
      </w:r>
      <w:r>
        <w:t xml:space="preserve"> bad,</w:t>
      </w:r>
      <w:r>
        <w:t xml:space="preserve"> because</w:t>
      </w:r>
      <w:r>
        <w:t xml:space="preserve"> I</w:t>
      </w:r>
      <w:r>
        <w:t xml:space="preserve"> would</w:t>
      </w:r>
      <w:r>
        <w:t xml:space="preserve"> like</w:t>
      </w:r>
      <w:r>
        <w:t xml:space="preserve"> to</w:t>
      </w:r>
      <w:r>
        <w:t xml:space="preserve"> go</w:t>
      </w:r>
      <w:r>
        <w:t xml:space="preserve"> gym)</w:t>
      </w:r>
    </w:p>
    <w:p>
      <w:r>
        <w:tab/>
      </w:r>
      <w:r>
        <w:t xml:space="preserve"> 6.2</w:t>
      </w:r>
      <w:r>
        <w:t xml:space="preserve"> Favor</w:t>
      </w:r>
      <w:r>
        <w:t xml:space="preserve"> -</w:t>
      </w:r>
      <w:r>
        <w:t xml:space="preserve"> услуга,</w:t>
      </w:r>
      <w:r>
        <w:t xml:space="preserve"> благоволить,</w:t>
      </w:r>
      <w:r>
        <w:t xml:space="preserve"> оказывать</w:t>
      </w:r>
      <w:r>
        <w:t xml:space="preserve"> предпочтение</w:t>
      </w:r>
      <w:r>
        <w:t xml:space="preserve"> (The</w:t>
      </w:r>
      <w:r>
        <w:t xml:space="preserve"> weather</w:t>
      </w:r>
      <w:r>
        <w:t xml:space="preserve"> favors</w:t>
      </w:r>
      <w:r>
        <w:t xml:space="preserve"> the</w:t>
      </w:r>
      <w:r>
        <w:t xml:space="preserve"> home</w:t>
      </w:r>
      <w:r>
        <w:t xml:space="preserve"> team)</w:t>
      </w:r>
    </w:p>
    <w:p>
      <w:r>
        <w:tab/>
      </w:r>
      <w:r>
        <w:t xml:space="preserve"> 6.3</w:t>
      </w:r>
      <w:r>
        <w:t xml:space="preserve"> Fair</w:t>
      </w:r>
      <w:r>
        <w:t xml:space="preserve"> -</w:t>
      </w:r>
      <w:r>
        <w:t xml:space="preserve"> ярмарка,</w:t>
      </w:r>
      <w:r>
        <w:t xml:space="preserve"> справедливый,</w:t>
      </w:r>
      <w:r>
        <w:t xml:space="preserve"> честный</w:t>
      </w:r>
      <w:r>
        <w:t xml:space="preserve"> (The</w:t>
      </w:r>
      <w:r>
        <w:t xml:space="preserve"> fair</w:t>
      </w:r>
      <w:r>
        <w:t xml:space="preserve"> in</w:t>
      </w:r>
      <w:r>
        <w:t xml:space="preserve"> our</w:t>
      </w:r>
      <w:r>
        <w:t xml:space="preserve"> town</w:t>
      </w:r>
      <w:r>
        <w:t xml:space="preserve"> is</w:t>
      </w:r>
      <w:r>
        <w:t xml:space="preserve"> very</w:t>
      </w:r>
      <w:r>
        <w:t xml:space="preserve"> conscientious</w:t>
      </w:r>
      <w:r>
        <w:t xml:space="preserve"> and</w:t>
      </w:r>
      <w:r>
        <w:t xml:space="preserve"> fair.)</w:t>
      </w:r>
    </w:p>
    <w:p>
      <w:r>
        <w:tab/>
      </w:r>
      <w:r>
        <w:t xml:space="preserve"> 6.4</w:t>
      </w:r>
      <w:r>
        <w:t xml:space="preserve"> Facilitate</w:t>
      </w:r>
      <w:r>
        <w:t xml:space="preserve"> -</w:t>
      </w:r>
      <w:r>
        <w:t xml:space="preserve"> способствовать</w:t>
      </w:r>
      <w:r>
        <w:t xml:space="preserve"> (My</w:t>
      </w:r>
      <w:r>
        <w:t xml:space="preserve"> teacher</w:t>
      </w:r>
      <w:r>
        <w:t xml:space="preserve"> facilitate</w:t>
      </w:r>
      <w:r>
        <w:t xml:space="preserve"> me</w:t>
      </w:r>
      <w:r>
        <w:t xml:space="preserve"> in</w:t>
      </w:r>
      <w:r>
        <w:t xml:space="preserve"> learning</w:t>
      </w:r>
      <w:r>
        <w:t xml:space="preserve"> English</w:t>
      </w:r>
      <w:r>
        <w:t xml:space="preserve"> language)</w:t>
      </w:r>
    </w:p>
    <w:p>
      <w:r>
        <w:tab/>
      </w:r>
      <w:r>
        <w:t xml:space="preserve"> 6.5</w:t>
      </w:r>
      <w:r>
        <w:t xml:space="preserve"> Flat</w:t>
      </w:r>
      <w:r>
        <w:t xml:space="preserve"> -</w:t>
      </w:r>
      <w:r>
        <w:t xml:space="preserve"> плоский,</w:t>
      </w:r>
      <w:r>
        <w:t xml:space="preserve"> квартира</w:t>
      </w:r>
    </w:p>
    <w:p>
      <w:r>
        <w:t xml:space="preserve"> 7.</w:t>
      </w:r>
      <w:r>
        <w:t xml:space="preserve"> G</w:t>
      </w:r>
    </w:p>
    <w:p>
      <w:r>
        <w:tab/>
      </w:r>
      <w:r>
        <w:t xml:space="preserve"> 7.1</w:t>
      </w:r>
      <w:r>
        <w:t xml:space="preserve"> Govern</w:t>
      </w:r>
      <w:r>
        <w:t xml:space="preserve"> -</w:t>
      </w:r>
      <w:r>
        <w:t xml:space="preserve"> управлять</w:t>
      </w:r>
      <w:r>
        <w:t xml:space="preserve"> (The</w:t>
      </w:r>
      <w:r>
        <w:t xml:space="preserve"> President</w:t>
      </w:r>
      <w:r>
        <w:t xml:space="preserve"> governs</w:t>
      </w:r>
      <w:r>
        <w:t xml:space="preserve"> our</w:t>
      </w:r>
      <w:r>
        <w:t xml:space="preserve"> country</w:t>
      </w:r>
      <w:r>
        <w:t xml:space="preserve"> in</w:t>
      </w:r>
      <w:r>
        <w:t xml:space="preserve"> a</w:t>
      </w:r>
      <w:r>
        <w:t xml:space="preserve"> really</w:t>
      </w:r>
      <w:r>
        <w:t xml:space="preserve"> quality</w:t>
      </w:r>
      <w:r>
        <w:t xml:space="preserve"> and</w:t>
      </w:r>
      <w:r>
        <w:t xml:space="preserve"> smart</w:t>
      </w:r>
      <w:r>
        <w:t xml:space="preserve"> way)</w:t>
      </w:r>
    </w:p>
    <w:p>
      <w:r>
        <w:t xml:space="preserve"> 8.</w:t>
      </w:r>
      <w:r>
        <w:t xml:space="preserve"> H</w:t>
      </w:r>
    </w:p>
    <w:p>
      <w:r>
        <w:tab/>
      </w:r>
      <w:r>
        <w:t xml:space="preserve"> 8.1</w:t>
      </w:r>
      <w:r>
        <w:t xml:space="preserve"> Hold</w:t>
      </w:r>
      <w:r>
        <w:t xml:space="preserve"> -</w:t>
      </w:r>
      <w:r>
        <w:t xml:space="preserve"> держать.</w:t>
      </w:r>
      <w:r>
        <w:t xml:space="preserve"> (Now</w:t>
      </w:r>
      <w:r>
        <w:t xml:space="preserve"> I</w:t>
      </w:r>
      <w:r>
        <w:t xml:space="preserve"> holding</w:t>
      </w:r>
      <w:r>
        <w:t xml:space="preserve"> my</w:t>
      </w:r>
      <w:r>
        <w:t xml:space="preserve"> friend’s</w:t>
      </w:r>
      <w:r>
        <w:t xml:space="preserve"> arm)</w:t>
      </w:r>
    </w:p>
    <w:p>
      <w:r>
        <w:tab/>
      </w:r>
      <w:r>
        <w:t xml:space="preserve"> 8.2</w:t>
      </w:r>
      <w:r>
        <w:t xml:space="preserve"> Harm</w:t>
      </w:r>
      <w:r>
        <w:t xml:space="preserve"> -</w:t>
      </w:r>
      <w:r>
        <w:t xml:space="preserve"> вред</w:t>
      </w:r>
      <w:r>
        <w:t xml:space="preserve"> (Smoking</w:t>
      </w:r>
      <w:r>
        <w:t xml:space="preserve"> cigarettes</w:t>
      </w:r>
      <w:r>
        <w:t xml:space="preserve"> can</w:t>
      </w:r>
      <w:r>
        <w:t xml:space="preserve"> harm</w:t>
      </w:r>
      <w:r>
        <w:t xml:space="preserve"> your</w:t>
      </w:r>
      <w:r>
        <w:t xml:space="preserve"> health</w:t>
      </w:r>
      <w:r>
        <w:t xml:space="preserve"> in</w:t>
      </w:r>
      <w:r>
        <w:t xml:space="preserve"> various</w:t>
      </w:r>
      <w:r>
        <w:t xml:space="preserve"> ways,</w:t>
      </w:r>
      <w:r>
        <w:t xml:space="preserve"> including</w:t>
      </w:r>
      <w:r>
        <w:t xml:space="preserve"> lung</w:t>
      </w:r>
      <w:r>
        <w:t xml:space="preserve"> cancer</w:t>
      </w:r>
      <w:r>
        <w:t xml:space="preserve"> and</w:t>
      </w:r>
      <w:r>
        <w:t xml:space="preserve"> heart</w:t>
      </w:r>
      <w:r>
        <w:t xml:space="preserve"> disease)</w:t>
      </w:r>
    </w:p>
    <w:p>
      <w:r>
        <w:tab/>
      </w:r>
      <w:r>
        <w:t xml:space="preserve"> 8.3</w:t>
      </w:r>
      <w:r>
        <w:t xml:space="preserve"> Heaven</w:t>
      </w:r>
      <w:r>
        <w:t xml:space="preserve"> -</w:t>
      </w:r>
      <w:r>
        <w:t xml:space="preserve"> небо,</w:t>
      </w:r>
      <w:r>
        <w:t xml:space="preserve"> Рай,</w:t>
      </w:r>
      <w:r>
        <w:t xml:space="preserve"> блаженство(At</w:t>
      </w:r>
      <w:r>
        <w:t xml:space="preserve"> the</w:t>
      </w:r>
      <w:r>
        <w:t xml:space="preserve"> first</w:t>
      </w:r>
      <w:r>
        <w:t xml:space="preserve"> God</w:t>
      </w:r>
      <w:r>
        <w:t xml:space="preserve"> made</w:t>
      </w:r>
      <w:r>
        <w:t xml:space="preserve"> the</w:t>
      </w:r>
      <w:r>
        <w:t xml:space="preserve"> heaven</w:t>
      </w:r>
      <w:r>
        <w:t xml:space="preserve"> and</w:t>
      </w:r>
      <w:r>
        <w:t xml:space="preserve"> the</w:t>
      </w:r>
      <w:r>
        <w:t xml:space="preserve"> earth)</w:t>
      </w:r>
    </w:p>
    <w:p>
      <w:r>
        <w:t xml:space="preserve"> 9.</w:t>
      </w:r>
      <w:r>
        <w:t xml:space="preserve"> I</w:t>
      </w:r>
    </w:p>
    <w:p>
      <w:r>
        <w:tab/>
      </w:r>
      <w:r>
        <w:t xml:space="preserve"> 9.1</w:t>
      </w:r>
      <w:r>
        <w:t xml:space="preserve"> Include</w:t>
      </w:r>
      <w:r>
        <w:t xml:space="preserve"> -</w:t>
      </w:r>
      <w:r>
        <w:t xml:space="preserve"> включить</w:t>
      </w:r>
      <w:r>
        <w:t xml:space="preserve"> (Include</w:t>
      </w:r>
      <w:r>
        <w:t xml:space="preserve"> &lt;iostream&gt;)</w:t>
      </w:r>
    </w:p>
    <w:p>
      <w:r>
        <w:tab/>
      </w:r>
      <w:r>
        <w:t xml:space="preserve"> 9.2</w:t>
      </w:r>
      <w:r>
        <w:t xml:space="preserve"> Incredible</w:t>
      </w:r>
      <w:r>
        <w:t xml:space="preserve"> -</w:t>
      </w:r>
      <w:r>
        <w:t xml:space="preserve"> невероятный.</w:t>
      </w:r>
      <w:r>
        <w:t xml:space="preserve"> (I</w:t>
      </w:r>
      <w:r>
        <w:t xml:space="preserve"> did</w:t>
      </w:r>
      <w:r>
        <w:t xml:space="preserve"> my</w:t>
      </w:r>
      <w:r>
        <w:t xml:space="preserve"> own</w:t>
      </w:r>
      <w:r>
        <w:t xml:space="preserve"> homework</w:t>
      </w:r>
      <w:r>
        <w:t xml:space="preserve"> and</w:t>
      </w:r>
      <w:r>
        <w:t xml:space="preserve"> my</w:t>
      </w:r>
      <w:r>
        <w:t xml:space="preserve"> teacher</w:t>
      </w:r>
      <w:r>
        <w:t xml:space="preserve"> told</w:t>
      </w:r>
      <w:r>
        <w:t xml:space="preserve"> me</w:t>
      </w:r>
      <w:r>
        <w:t xml:space="preserve"> it</w:t>
      </w:r>
      <w:r>
        <w:t xml:space="preserve"> was</w:t>
      </w:r>
      <w:r>
        <w:t xml:space="preserve"> incredibly)</w:t>
      </w:r>
    </w:p>
    <w:p>
      <w:r>
        <w:tab/>
      </w:r>
      <w:r>
        <w:t xml:space="preserve"> 9.3</w:t>
      </w:r>
      <w:r>
        <w:t xml:space="preserve"> Impact</w:t>
      </w:r>
      <w:r>
        <w:t xml:space="preserve"> (Living</w:t>
      </w:r>
      <w:r>
        <w:t xml:space="preserve"> the</w:t>
      </w:r>
      <w:r>
        <w:t xml:space="preserve"> Gospel</w:t>
      </w:r>
      <w:r>
        <w:t xml:space="preserve"> has</w:t>
      </w:r>
      <w:r>
        <w:t xml:space="preserve"> a</w:t>
      </w:r>
      <w:r>
        <w:t xml:space="preserve"> critical</w:t>
      </w:r>
      <w:r>
        <w:t xml:space="preserve"> impact</w:t>
      </w:r>
      <w:r>
        <w:t xml:space="preserve"> on</w:t>
      </w:r>
      <w:r>
        <w:t xml:space="preserve"> the</w:t>
      </w:r>
      <w:r>
        <w:t xml:space="preserve"> development</w:t>
      </w:r>
      <w:r>
        <w:t xml:space="preserve"> of</w:t>
      </w:r>
      <w:r>
        <w:t xml:space="preserve"> humility)</w:t>
      </w:r>
    </w:p>
    <w:p>
      <w:r>
        <w:t xml:space="preserve"> 10.</w:t>
      </w:r>
      <w:r>
        <w:t xml:space="preserve"> J</w:t>
      </w:r>
    </w:p>
    <w:p>
      <w:r>
        <w:tab/>
      </w:r>
      <w:r>
        <w:t xml:space="preserve"> 10.1</w:t>
      </w:r>
      <w:r>
        <w:t xml:space="preserve"> Just</w:t>
      </w:r>
      <w:r>
        <w:t xml:space="preserve"> -</w:t>
      </w:r>
      <w:r>
        <w:t xml:space="preserve"> просто</w:t>
      </w:r>
      <w:r>
        <w:t xml:space="preserve"> (I</w:t>
      </w:r>
      <w:r>
        <w:t xml:space="preserve"> wish</w:t>
      </w:r>
      <w:r>
        <w:t xml:space="preserve"> I</w:t>
      </w:r>
      <w:r>
        <w:t xml:space="preserve"> could</w:t>
      </w:r>
      <w:r>
        <w:t xml:space="preserve"> just</w:t>
      </w:r>
      <w:r>
        <w:t xml:space="preserve"> sleep</w:t>
      </w:r>
      <w:r>
        <w:t xml:space="preserve"> all</w:t>
      </w:r>
      <w:r>
        <w:t xml:space="preserve"> day</w:t>
      </w:r>
      <w:r>
        <w:t xml:space="preserve"> without</w:t>
      </w:r>
      <w:r>
        <w:t xml:space="preserve"> any</w:t>
      </w:r>
      <w:r>
        <w:t xml:space="preserve"> problems.)</w:t>
      </w:r>
    </w:p>
    <w:p>
      <w:r>
        <w:t xml:space="preserve"> 11.</w:t>
      </w:r>
      <w:r>
        <w:t xml:space="preserve"> K</w:t>
      </w:r>
    </w:p>
    <w:p>
      <w:r>
        <w:t xml:space="preserve"> 12.</w:t>
      </w:r>
      <w:r>
        <w:t xml:space="preserve"> L</w:t>
      </w:r>
    </w:p>
    <w:p>
      <w:r>
        <w:tab/>
      </w:r>
      <w:r>
        <w:t xml:space="preserve"> 12.1</w:t>
      </w:r>
      <w:r>
        <w:t xml:space="preserve"> Look</w:t>
      </w:r>
      <w:r>
        <w:t xml:space="preserve"> -</w:t>
      </w:r>
      <w:r>
        <w:t xml:space="preserve"> смотреть</w:t>
      </w:r>
      <w:r>
        <w:t xml:space="preserve"> (I</w:t>
      </w:r>
      <w:r>
        <w:t xml:space="preserve"> looking</w:t>
      </w:r>
      <w:r>
        <w:t xml:space="preserve"> my</w:t>
      </w:r>
      <w:r>
        <w:t xml:space="preserve"> homework</w:t>
      </w:r>
      <w:r>
        <w:t xml:space="preserve"> now)</w:t>
      </w:r>
    </w:p>
    <w:p>
      <w:r>
        <w:tab/>
      </w:r>
      <w:r>
        <w:t xml:space="preserve"> 12.2</w:t>
      </w:r>
      <w:r>
        <w:t xml:space="preserve"> Look</w:t>
      </w:r>
      <w:r>
        <w:t xml:space="preserve"> for</w:t>
      </w:r>
      <w:r>
        <w:t xml:space="preserve"> -</w:t>
      </w:r>
      <w:r>
        <w:t xml:space="preserve"> искать</w:t>
      </w:r>
      <w:r>
        <w:t xml:space="preserve"> (I</w:t>
      </w:r>
      <w:r>
        <w:t xml:space="preserve"> look</w:t>
      </w:r>
      <w:r>
        <w:t xml:space="preserve"> for</w:t>
      </w:r>
      <w:r>
        <w:t xml:space="preserve"> my</w:t>
      </w:r>
      <w:r>
        <w:t xml:space="preserve"> glasses,</w:t>
      </w:r>
      <w:r>
        <w:t xml:space="preserve"> because</w:t>
      </w:r>
      <w:r>
        <w:t xml:space="preserve"> I</w:t>
      </w:r>
      <w:r>
        <w:t xml:space="preserve"> can`t</w:t>
      </w:r>
      <w:r>
        <w:t xml:space="preserve"> see</w:t>
      </w:r>
      <w:r>
        <w:t xml:space="preserve"> anything)</w:t>
      </w:r>
    </w:p>
    <w:p>
      <w:r>
        <w:tab/>
      </w:r>
      <w:r>
        <w:t xml:space="preserve"> 12.3</w:t>
      </w:r>
      <w:r>
        <w:t xml:space="preserve"> Let</w:t>
      </w:r>
      <w:r>
        <w:t xml:space="preserve"> -</w:t>
      </w:r>
      <w:r>
        <w:t xml:space="preserve"> пусть,</w:t>
      </w:r>
      <w:r>
        <w:t xml:space="preserve"> позволять</w:t>
      </w:r>
      <w:r>
        <w:t xml:space="preserve"> (Let</w:t>
      </w:r>
      <w:r>
        <w:t xml:space="preserve"> there</w:t>
      </w:r>
      <w:r>
        <w:t xml:space="preserve"> be</w:t>
      </w:r>
      <w:r>
        <w:t xml:space="preserve"> light)</w:t>
      </w:r>
    </w:p>
    <w:p>
      <w:r>
        <w:tab/>
      </w:r>
      <w:r>
        <w:t xml:space="preserve"> 12.4</w:t>
      </w:r>
      <w:r>
        <w:t xml:space="preserve"> Lag</w:t>
      </w:r>
      <w:r>
        <w:t xml:space="preserve"> behind</w:t>
      </w:r>
      <w:r>
        <w:t xml:space="preserve"> -</w:t>
      </w:r>
      <w:r>
        <w:t xml:space="preserve"> отставать</w:t>
      </w:r>
      <w:r>
        <w:t xml:space="preserve"> (I</w:t>
      </w:r>
      <w:r>
        <w:t xml:space="preserve"> lagged</w:t>
      </w:r>
      <w:r>
        <w:t xml:space="preserve"> behind</w:t>
      </w:r>
      <w:r>
        <w:t xml:space="preserve"> for</w:t>
      </w:r>
      <w:r>
        <w:t xml:space="preserve"> my</w:t>
      </w:r>
      <w:r>
        <w:t xml:space="preserve"> classmates</w:t>
      </w:r>
      <w:r>
        <w:t xml:space="preserve"> after</w:t>
      </w:r>
      <w:r>
        <w:t xml:space="preserve"> my</w:t>
      </w:r>
    </w:p>
    <w:p>
      <w:r>
        <w:tab/>
      </w:r>
      <w:r>
        <w:t xml:space="preserve"> disease)</w:t>
      </w:r>
    </w:p>
    <w:p>
      <w:r>
        <w:tab/>
      </w:r>
      <w:r>
        <w:t xml:space="preserve"> 12.5</w:t>
      </w:r>
      <w:r>
        <w:t xml:space="preserve"> Lag</w:t>
      </w:r>
      <w:r>
        <w:t xml:space="preserve"> -</w:t>
      </w:r>
      <w:r>
        <w:t xml:space="preserve"> задержка</w:t>
      </w:r>
      <w:r>
        <w:t xml:space="preserve"> (The</w:t>
      </w:r>
      <w:r>
        <w:t xml:space="preserve"> information</w:t>
      </w:r>
      <w:r>
        <w:t xml:space="preserve"> reached</w:t>
      </w:r>
      <w:r>
        <w:t xml:space="preserve"> us</w:t>
      </w:r>
      <w:r>
        <w:t xml:space="preserve"> with</w:t>
      </w:r>
      <w:r>
        <w:t xml:space="preserve"> a</w:t>
      </w:r>
      <w:r>
        <w:t xml:space="preserve"> lag</w:t>
      </w:r>
      <w:r>
        <w:t xml:space="preserve"> of</w:t>
      </w:r>
      <w:r>
        <w:t xml:space="preserve"> one</w:t>
      </w:r>
      <w:r>
        <w:t xml:space="preserve"> week.)</w:t>
      </w:r>
    </w:p>
    <w:p>
      <w:r>
        <w:tab/>
      </w:r>
      <w:r>
        <w:t xml:space="preserve"> 12.6</w:t>
      </w:r>
      <w:r>
        <w:t xml:space="preserve"> Litter</w:t>
      </w:r>
      <w:r>
        <w:t xml:space="preserve"> -</w:t>
      </w:r>
      <w:r>
        <w:t xml:space="preserve"> захламленность</w:t>
      </w:r>
    </w:p>
    <w:p>
      <w:r>
        <w:tab/>
      </w:r>
      <w:r>
        <w:t xml:space="preserve"> 13.</w:t>
      </w:r>
      <w:r>
        <w:t xml:space="preserve"> M</w:t>
      </w:r>
      <w:r>
        <w:t xml:space="preserve"> 13.1</w:t>
      </w:r>
      <w:r>
        <w:t xml:space="preserve"> Memorizing</w:t>
      </w:r>
      <w:r>
        <w:t xml:space="preserve"> -</w:t>
      </w:r>
      <w:r>
        <w:t xml:space="preserve"> запомисснание.</w:t>
      </w:r>
      <w:r>
        <w:t xml:space="preserve"> (My</w:t>
      </w:r>
      <w:r>
        <w:t xml:space="preserve"> memorizing</w:t>
      </w:r>
      <w:r>
        <w:t xml:space="preserve"> skill</w:t>
      </w:r>
      <w:r>
        <w:t xml:space="preserve"> is</w:t>
      </w:r>
      <w:r>
        <w:t xml:space="preserve"> very</w:t>
      </w:r>
      <w:r>
        <w:t xml:space="preserve"> poor)</w:t>
      </w:r>
    </w:p>
    <w:p>
      <w:r>
        <w:tab/>
      </w:r>
      <w:r>
        <w:t xml:space="preserve"> 13.2</w:t>
      </w:r>
      <w:r>
        <w:t xml:space="preserve"> Mere</w:t>
      </w:r>
      <w:r>
        <w:t xml:space="preserve"> -</w:t>
      </w:r>
      <w:r>
        <w:t xml:space="preserve"> простодушный</w:t>
      </w:r>
      <w:r>
        <w:t xml:space="preserve"> (My</w:t>
      </w:r>
      <w:r>
        <w:t xml:space="preserve"> friend</w:t>
      </w:r>
      <w:r>
        <w:t xml:space="preserve"> is</w:t>
      </w:r>
      <w:r>
        <w:t xml:space="preserve"> too</w:t>
      </w:r>
      <w:r>
        <w:t xml:space="preserve"> mere</w:t>
      </w:r>
      <w:r>
        <w:t xml:space="preserve"> and</w:t>
      </w:r>
      <w:r>
        <w:t xml:space="preserve"> I</w:t>
      </w:r>
      <w:r>
        <w:t xml:space="preserve"> like</w:t>
      </w:r>
      <w:r>
        <w:t xml:space="preserve"> it</w:t>
      </w:r>
      <w:r>
        <w:t xml:space="preserve"> because</w:t>
      </w:r>
      <w:r>
        <w:t xml:space="preserve"> I</w:t>
      </w:r>
      <w:r>
        <w:t xml:space="preserve"> can</w:t>
      </w:r>
      <w:r>
        <w:t xml:space="preserve"> always</w:t>
      </w:r>
      <w:r>
        <w:t xml:space="preserve"> rely</w:t>
      </w:r>
      <w:r>
        <w:t xml:space="preserve"> on</w:t>
      </w:r>
      <w:r>
        <w:t xml:space="preserve"> him</w:t>
      </w:r>
      <w:r>
        <w:t xml:space="preserve"> in</w:t>
      </w:r>
      <w:r>
        <w:t xml:space="preserve"> different</w:t>
      </w:r>
      <w:r>
        <w:t xml:space="preserve"> situations)</w:t>
      </w:r>
    </w:p>
    <w:p>
      <w:r>
        <w:tab/>
      </w:r>
      <w:r>
        <w:t xml:space="preserve"> 13.3</w:t>
      </w:r>
      <w:r>
        <w:t xml:space="preserve"> Mean</w:t>
      </w:r>
      <w:r>
        <w:t xml:space="preserve"> -</w:t>
      </w:r>
      <w:r>
        <w:t xml:space="preserve"> означать</w:t>
      </w:r>
      <w:r>
        <w:t xml:space="preserve"> (What</w:t>
      </w:r>
      <w:r>
        <w:t xml:space="preserve"> does</w:t>
      </w:r>
      <w:r>
        <w:t xml:space="preserve"> that</w:t>
      </w:r>
      <w:r>
        <w:t xml:space="preserve"> mean?)</w:t>
      </w:r>
    </w:p>
    <w:p>
      <w:r>
        <w:tab/>
      </w:r>
      <w:r>
        <w:t xml:space="preserve"> 13.4</w:t>
      </w:r>
      <w:r>
        <w:t xml:space="preserve"> Marvel</w:t>
      </w:r>
      <w:r>
        <w:t xml:space="preserve"> -</w:t>
      </w:r>
      <w:r>
        <w:t xml:space="preserve"> чудо,</w:t>
      </w:r>
      <w:r>
        <w:t xml:space="preserve"> изумление,</w:t>
      </w:r>
      <w:r>
        <w:t xml:space="preserve"> удивляться</w:t>
      </w:r>
      <w:r>
        <w:t xml:space="preserve"> (I</w:t>
      </w:r>
      <w:r>
        <w:t xml:space="preserve"> marveled</w:t>
      </w:r>
      <w:r>
        <w:t xml:space="preserve"> at</w:t>
      </w:r>
      <w:r>
        <w:t xml:space="preserve"> the</w:t>
      </w:r>
      <w:r>
        <w:t xml:space="preserve"> wonder</w:t>
      </w:r>
      <w:r>
        <w:t xml:space="preserve"> while</w:t>
      </w:r>
      <w:r>
        <w:t xml:space="preserve"> browsing</w:t>
      </w:r>
      <w:r>
        <w:t xml:space="preserve"> films</w:t>
      </w:r>
      <w:r>
        <w:t xml:space="preserve"> from</w:t>
      </w:r>
      <w:r>
        <w:t xml:space="preserve"> the</w:t>
      </w:r>
      <w:r>
        <w:t xml:space="preserve"> company</w:t>
      </w:r>
      <w:r>
        <w:t xml:space="preserve"> Marvel)</w:t>
      </w:r>
    </w:p>
    <w:p>
      <w:r>
        <w:tab/>
      </w:r>
      <w:r>
        <w:t xml:space="preserve"> 13.5</w:t>
      </w:r>
      <w:r>
        <w:t xml:space="preserve"> Mad</w:t>
      </w:r>
      <w:r>
        <w:t xml:space="preserve"> -</w:t>
      </w:r>
      <w:r>
        <w:t xml:space="preserve"> безумный,</w:t>
      </w:r>
      <w:r>
        <w:t xml:space="preserve"> сумасшедший</w:t>
      </w:r>
      <w:r>
        <w:t xml:space="preserve"> (I</w:t>
      </w:r>
      <w:r>
        <w:t xml:space="preserve"> went</w:t>
      </w:r>
      <w:r>
        <w:t xml:space="preserve"> crazy</w:t>
      </w:r>
      <w:r>
        <w:t xml:space="preserve"> after</w:t>
      </w:r>
      <w:r>
        <w:t xml:space="preserve"> our</w:t>
      </w:r>
      <w:r>
        <w:t xml:space="preserve"> English</w:t>
      </w:r>
      <w:r>
        <w:t xml:space="preserve"> seminar.)</w:t>
      </w:r>
    </w:p>
    <w:p>
      <w:r>
        <w:tab/>
      </w:r>
      <w:r>
        <w:t xml:space="preserve"> 13.6</w:t>
      </w:r>
      <w:r>
        <w:t xml:space="preserve"> Mess</w:t>
      </w:r>
      <w:r>
        <w:t xml:space="preserve"> -</w:t>
      </w:r>
      <w:r>
        <w:t xml:space="preserve"> беспорядок,</w:t>
      </w:r>
      <w:r>
        <w:t xml:space="preserve"> бардак</w:t>
      </w:r>
      <w:r>
        <w:t xml:space="preserve"> (I</w:t>
      </w:r>
      <w:r>
        <w:t xml:space="preserve"> messed</w:t>
      </w:r>
      <w:r>
        <w:t xml:space="preserve"> and</w:t>
      </w:r>
      <w:r>
        <w:t xml:space="preserve"> therefore</w:t>
      </w:r>
      <w:r>
        <w:t xml:space="preserve"> my</w:t>
      </w:r>
      <w:r>
        <w:t xml:space="preserve"> parents</w:t>
      </w:r>
      <w:r>
        <w:t xml:space="preserve"> annoyed</w:t>
      </w:r>
      <w:r>
        <w:t xml:space="preserve"> and</w:t>
      </w:r>
      <w:r>
        <w:t xml:space="preserve"> forced</w:t>
      </w:r>
      <w:r>
        <w:t xml:space="preserve"> me</w:t>
      </w:r>
      <w:r>
        <w:t xml:space="preserve"> throw</w:t>
      </w:r>
      <w:r>
        <w:t xml:space="preserve"> away</w:t>
      </w:r>
      <w:r>
        <w:t xml:space="preserve"> the</w:t>
      </w:r>
      <w:r>
        <w:t xml:space="preserve"> trash)</w:t>
      </w:r>
    </w:p>
    <w:p>
      <w:r>
        <w:tab/>
      </w:r>
      <w:r>
        <w:t xml:space="preserve"> 13.7</w:t>
      </w:r>
      <w:r>
        <w:t xml:space="preserve"> Measure</w:t>
      </w:r>
      <w:r>
        <w:t xml:space="preserve"> -</w:t>
      </w:r>
      <w:r>
        <w:t xml:space="preserve"> измерить,</w:t>
      </w:r>
      <w:r>
        <w:t xml:space="preserve"> оценивать</w:t>
      </w:r>
    </w:p>
    <w:p>
      <w:r>
        <w:t xml:space="preserve"> 14.</w:t>
      </w:r>
      <w:r>
        <w:t xml:space="preserve"> N</w:t>
      </w:r>
    </w:p>
    <w:p>
      <w:r>
        <w:tab/>
      </w:r>
      <w:r>
        <w:t xml:space="preserve"> 14.1</w:t>
      </w:r>
      <w:r>
        <w:t xml:space="preserve"> Necessary</w:t>
      </w:r>
      <w:r>
        <w:t xml:space="preserve"> -</w:t>
      </w:r>
      <w:r>
        <w:t xml:space="preserve"> необходимый</w:t>
      </w:r>
      <w:r>
        <w:t xml:space="preserve"> (It`s</w:t>
      </w:r>
      <w:r>
        <w:t xml:space="preserve"> too</w:t>
      </w:r>
      <w:r>
        <w:t xml:space="preserve"> necessary</w:t>
      </w:r>
      <w:r>
        <w:t xml:space="preserve"> for</w:t>
      </w:r>
      <w:r>
        <w:t xml:space="preserve"> me,</w:t>
      </w:r>
      <w:r>
        <w:t xml:space="preserve"> I</w:t>
      </w:r>
      <w:r>
        <w:t xml:space="preserve"> must</w:t>
      </w:r>
      <w:r>
        <w:t xml:space="preserve"> learn</w:t>
      </w:r>
      <w:r>
        <w:t xml:space="preserve"> English,</w:t>
      </w:r>
      <w:r>
        <w:t xml:space="preserve"> therefore</w:t>
      </w:r>
      <w:r>
        <w:t xml:space="preserve"> I`ll</w:t>
      </w:r>
      <w:r>
        <w:t xml:space="preserve"> not</w:t>
      </w:r>
      <w:r>
        <w:t xml:space="preserve"> go</w:t>
      </w:r>
      <w:r>
        <w:t xml:space="preserve"> with</w:t>
      </w:r>
      <w:r>
        <w:t xml:space="preserve"> you</w:t>
      </w:r>
      <w:r>
        <w:t xml:space="preserve"> to</w:t>
      </w:r>
      <w:r>
        <w:t xml:space="preserve"> the</w:t>
      </w:r>
      <w:r>
        <w:t xml:space="preserve"> cinema)</w:t>
      </w:r>
    </w:p>
    <w:p>
      <w:r>
        <w:tab/>
      </w:r>
      <w:r>
        <w:t xml:space="preserve"> 14.2</w:t>
      </w:r>
      <w:r>
        <w:t xml:space="preserve"> Nurture</w:t>
      </w:r>
      <w:r>
        <w:t xml:space="preserve"> -</w:t>
      </w:r>
      <w:r>
        <w:t xml:space="preserve"> воспитание</w:t>
      </w:r>
      <w:r>
        <w:t xml:space="preserve"> (Education</w:t>
      </w:r>
      <w:r>
        <w:t xml:space="preserve"> gives</w:t>
      </w:r>
      <w:r>
        <w:t xml:space="preserve"> knowledge</w:t>
      </w:r>
      <w:r>
        <w:t xml:space="preserve"> and</w:t>
      </w:r>
      <w:r>
        <w:t xml:space="preserve"> also</w:t>
      </w:r>
      <w:r>
        <w:t xml:space="preserve"> nurtures</w:t>
      </w:r>
      <w:r>
        <w:t xml:space="preserve"> character)</w:t>
      </w:r>
    </w:p>
    <w:p>
      <w:r>
        <w:t xml:space="preserve"> 15.</w:t>
      </w:r>
      <w:r>
        <w:t xml:space="preserve"> O</w:t>
      </w:r>
    </w:p>
    <w:p>
      <w:r>
        <w:tab/>
      </w:r>
      <w:r>
        <w:t xml:space="preserve"> 15.1</w:t>
      </w:r>
      <w:r>
        <w:t xml:space="preserve"> Order</w:t>
      </w:r>
      <w:r>
        <w:t xml:space="preserve"> -</w:t>
      </w:r>
      <w:r>
        <w:t xml:space="preserve"> порядок,</w:t>
      </w:r>
      <w:r>
        <w:t xml:space="preserve"> заказ,</w:t>
      </w:r>
      <w:r>
        <w:t xml:space="preserve"> поручение</w:t>
      </w:r>
      <w:r>
        <w:t xml:space="preserve"> (I</w:t>
      </w:r>
      <w:r>
        <w:t xml:space="preserve"> saw</w:t>
      </w:r>
      <w:r>
        <w:t xml:space="preserve"> in</w:t>
      </w:r>
      <w:r>
        <w:t xml:space="preserve"> the</w:t>
      </w:r>
      <w:r>
        <w:t xml:space="preserve"> assigment,</w:t>
      </w:r>
      <w:r>
        <w:t xml:space="preserve"> that</w:t>
      </w:r>
      <w:r>
        <w:t xml:space="preserve"> have</w:t>
      </w:r>
      <w:r>
        <w:t xml:space="preserve"> to</w:t>
      </w:r>
      <w:r>
        <w:t xml:space="preserve"> draw</w:t>
      </w:r>
      <w:r>
        <w:t xml:space="preserve"> up</w:t>
      </w:r>
      <w:r>
        <w:t xml:space="preserve"> a</w:t>
      </w:r>
      <w:r>
        <w:t xml:space="preserve"> work</w:t>
      </w:r>
      <w:r>
        <w:t xml:space="preserve"> order</w:t>
      </w:r>
      <w:r>
        <w:t xml:space="preserve"> for</w:t>
      </w:r>
      <w:r>
        <w:t xml:space="preserve"> my</w:t>
      </w:r>
      <w:r>
        <w:t xml:space="preserve"> colleagues)</w:t>
      </w:r>
    </w:p>
    <w:p>
      <w:r>
        <w:tab/>
      </w:r>
      <w:r>
        <w:t xml:space="preserve"> 15.2</w:t>
      </w:r>
      <w:r>
        <w:t xml:space="preserve"> Over</w:t>
      </w:r>
      <w:r>
        <w:t xml:space="preserve"> -</w:t>
      </w:r>
      <w:r>
        <w:t xml:space="preserve"> над</w:t>
      </w:r>
      <w:r>
        <w:t xml:space="preserve"> (The</w:t>
      </w:r>
      <w:r>
        <w:t xml:space="preserve"> Heaven</w:t>
      </w:r>
      <w:r>
        <w:t xml:space="preserve"> is</w:t>
      </w:r>
      <w:r>
        <w:t xml:space="preserve"> over</w:t>
      </w:r>
      <w:r>
        <w:t xml:space="preserve"> the</w:t>
      </w:r>
      <w:r>
        <w:t xml:space="preserve"> sky)</w:t>
      </w:r>
    </w:p>
    <w:p>
      <w:r>
        <w:tab/>
      </w:r>
      <w:r>
        <w:t xml:space="preserve"> 15.3</w:t>
      </w:r>
      <w:r>
        <w:t xml:space="preserve"> Opportunity</w:t>
      </w:r>
      <w:r>
        <w:t xml:space="preserve"> -</w:t>
      </w:r>
      <w:r>
        <w:t xml:space="preserve"> возможность</w:t>
      </w:r>
      <w:r>
        <w:t xml:space="preserve"> (I</w:t>
      </w:r>
      <w:r>
        <w:t xml:space="preserve"> had</w:t>
      </w:r>
      <w:r>
        <w:t xml:space="preserve"> the</w:t>
      </w:r>
      <w:r>
        <w:t xml:space="preserve"> opportunity</w:t>
      </w:r>
      <w:r>
        <w:t xml:space="preserve"> to</w:t>
      </w:r>
      <w:r>
        <w:t xml:space="preserve"> buy</w:t>
      </w:r>
      <w:r>
        <w:t xml:space="preserve"> a</w:t>
      </w:r>
      <w:r>
        <w:t xml:space="preserve"> house</w:t>
      </w:r>
      <w:r>
        <w:t xml:space="preserve"> at</w:t>
      </w:r>
      <w:r>
        <w:t xml:space="preserve"> an</w:t>
      </w:r>
      <w:r>
        <w:t xml:space="preserve"> excellent</w:t>
      </w:r>
      <w:r>
        <w:t xml:space="preserve"> price)</w:t>
      </w:r>
    </w:p>
    <w:p>
      <w:r>
        <w:t xml:space="preserve"> 16.</w:t>
      </w:r>
      <w:r>
        <w:t xml:space="preserve"> P</w:t>
      </w:r>
    </w:p>
    <w:p>
      <w:r>
        <w:tab/>
      </w:r>
      <w:r>
        <w:t xml:space="preserve"> 16.1</w:t>
      </w:r>
      <w:r>
        <w:t xml:space="preserve"> Palm</w:t>
      </w:r>
      <w:r>
        <w:t xml:space="preserve"> -</w:t>
      </w:r>
      <w:r>
        <w:t xml:space="preserve"> ладонь</w:t>
      </w:r>
      <w:r>
        <w:t xml:space="preserve"> (Palm</w:t>
      </w:r>
      <w:r>
        <w:t xml:space="preserve"> punch</w:t>
      </w:r>
      <w:r>
        <w:t xml:space="preserve"> is</w:t>
      </w:r>
      <w:r>
        <w:t xml:space="preserve"> one</w:t>
      </w:r>
      <w:r>
        <w:t xml:space="preserve"> of</w:t>
      </w:r>
      <w:r>
        <w:t xml:space="preserve"> the</w:t>
      </w:r>
      <w:r>
        <w:t xml:space="preserve"> best</w:t>
      </w:r>
      <w:r>
        <w:t xml:space="preserve"> blows)</w:t>
      </w:r>
    </w:p>
    <w:p>
      <w:r>
        <w:tab/>
      </w:r>
      <w:r>
        <w:t xml:space="preserve"> 16.2</w:t>
      </w:r>
      <w:r>
        <w:t xml:space="preserve"> Punch</w:t>
      </w:r>
      <w:r>
        <w:t xml:space="preserve"> -</w:t>
      </w:r>
      <w:r>
        <w:t xml:space="preserve"> удар</w:t>
      </w:r>
    </w:p>
    <w:p>
      <w:r>
        <w:tab/>
      </w:r>
      <w:r>
        <w:t xml:space="preserve"> 16.3</w:t>
      </w:r>
      <w:r>
        <w:t xml:space="preserve"> Poor</w:t>
      </w:r>
      <w:r>
        <w:t xml:space="preserve"> -</w:t>
      </w:r>
      <w:r>
        <w:t xml:space="preserve"> бедный.</w:t>
      </w:r>
      <w:r>
        <w:t xml:space="preserve"> (I'm</w:t>
      </w:r>
      <w:r>
        <w:t xml:space="preserve"> very</w:t>
      </w:r>
      <w:r>
        <w:t xml:space="preserve"> poor</w:t>
      </w:r>
      <w:r>
        <w:t xml:space="preserve"> because</w:t>
      </w:r>
      <w:r>
        <w:t xml:space="preserve"> I</w:t>
      </w:r>
      <w:r>
        <w:t xml:space="preserve"> haven't</w:t>
      </w:r>
      <w:r>
        <w:t xml:space="preserve"> read</w:t>
      </w:r>
      <w:r>
        <w:t xml:space="preserve"> many</w:t>
      </w:r>
      <w:r>
        <w:t xml:space="preserve"> of</w:t>
      </w:r>
      <w:r>
        <w:t xml:space="preserve"> the</w:t>
      </w:r>
      <w:r>
        <w:t xml:space="preserve"> works</w:t>
      </w:r>
      <w:r>
        <w:t xml:space="preserve"> of</w:t>
      </w:r>
      <w:r>
        <w:t xml:space="preserve"> the</w:t>
      </w:r>
      <w:r>
        <w:t xml:space="preserve"> great</w:t>
      </w:r>
      <w:r>
        <w:t xml:space="preserve"> writers)</w:t>
      </w:r>
    </w:p>
    <w:p>
      <w:r>
        <w:tab/>
      </w:r>
      <w:r>
        <w:t xml:space="preserve"> 16.4</w:t>
      </w:r>
      <w:r>
        <w:t xml:space="preserve"> Produce</w:t>
      </w:r>
      <w:r>
        <w:t xml:space="preserve"> -</w:t>
      </w:r>
      <w:r>
        <w:t xml:space="preserve"> производить</w:t>
      </w:r>
      <w:r>
        <w:t xml:space="preserve"> (We</w:t>
      </w:r>
      <w:r>
        <w:t xml:space="preserve"> buy</w:t>
      </w:r>
      <w:r>
        <w:t xml:space="preserve"> our</w:t>
      </w:r>
      <w:r>
        <w:t xml:space="preserve"> goods</w:t>
      </w:r>
      <w:r>
        <w:t xml:space="preserve"> only</w:t>
      </w:r>
      <w:r>
        <w:t xml:space="preserve"> from</w:t>
      </w:r>
      <w:r>
        <w:t xml:space="preserve"> reliable</w:t>
      </w:r>
      <w:r>
        <w:t xml:space="preserve"> producers.)</w:t>
      </w:r>
    </w:p>
    <w:p>
      <w:r>
        <w:tab/>
      </w:r>
      <w:r>
        <w:t xml:space="preserve"> 16.5</w:t>
      </w:r>
      <w:r>
        <w:t xml:space="preserve"> Provide</w:t>
      </w:r>
      <w:r>
        <w:t xml:space="preserve"> -</w:t>
      </w:r>
      <w:r>
        <w:t xml:space="preserve"> предоставить</w:t>
      </w:r>
      <w:r>
        <w:t xml:space="preserve"> (My</w:t>
      </w:r>
      <w:r>
        <w:t xml:space="preserve"> provider</w:t>
      </w:r>
      <w:r>
        <w:t xml:space="preserve"> provided</w:t>
      </w:r>
      <w:r>
        <w:t xml:space="preserve"> me</w:t>
      </w:r>
      <w:r>
        <w:t xml:space="preserve"> with</w:t>
      </w:r>
      <w:r>
        <w:t xml:space="preserve"> free</w:t>
      </w:r>
      <w:r>
        <w:t xml:space="preserve"> internet</w:t>
      </w:r>
      <w:r>
        <w:t xml:space="preserve"> as</w:t>
      </w:r>
      <w:r>
        <w:t xml:space="preserve"> I</w:t>
      </w:r>
      <w:r>
        <w:t xml:space="preserve"> am</w:t>
      </w:r>
      <w:r>
        <w:t xml:space="preserve"> a</w:t>
      </w:r>
      <w:r>
        <w:t xml:space="preserve"> regular</w:t>
      </w:r>
      <w:r>
        <w:t xml:space="preserve"> customer</w:t>
      </w:r>
      <w:r>
        <w:t xml:space="preserve"> of</w:t>
      </w:r>
      <w:r>
        <w:t xml:space="preserve"> his</w:t>
      </w:r>
      <w:r>
        <w:t xml:space="preserve"> organization)</w:t>
      </w:r>
    </w:p>
    <w:p>
      <w:r>
        <w:tab/>
      </w:r>
      <w:r>
        <w:t xml:space="preserve"> 16.6</w:t>
      </w:r>
      <w:r>
        <w:t xml:space="preserve"> Promote</w:t>
      </w:r>
      <w:r>
        <w:t xml:space="preserve"> -</w:t>
      </w:r>
      <w:r>
        <w:t xml:space="preserve"> продвигать,</w:t>
      </w:r>
      <w:r>
        <w:t xml:space="preserve"> содействовать,</w:t>
      </w:r>
      <w:r>
        <w:t xml:space="preserve"> рекламировать,</w:t>
      </w:r>
      <w:r>
        <w:t xml:space="preserve"> поддерживать,</w:t>
      </w:r>
      <w:r>
        <w:t xml:space="preserve"> поощрять,</w:t>
      </w:r>
      <w:r>
        <w:t xml:space="preserve"> пропогандировать</w:t>
      </w:r>
      <w:r>
        <w:t xml:space="preserve"> (I</w:t>
      </w:r>
      <w:r>
        <w:t xml:space="preserve"> promoted</w:t>
      </w:r>
      <w:r>
        <w:t xml:space="preserve"> my</w:t>
      </w:r>
      <w:r>
        <w:t xml:space="preserve"> brother's</w:t>
      </w:r>
      <w:r>
        <w:t xml:space="preserve"> business</w:t>
      </w:r>
      <w:r>
        <w:t xml:space="preserve"> in</w:t>
      </w:r>
      <w:r>
        <w:t xml:space="preserve"> hopes</w:t>
      </w:r>
      <w:r>
        <w:t xml:space="preserve"> that</w:t>
      </w:r>
      <w:r>
        <w:t xml:space="preserve"> it</w:t>
      </w:r>
      <w:r>
        <w:t xml:space="preserve"> would</w:t>
      </w:r>
      <w:r>
        <w:t xml:space="preserve"> help</w:t>
      </w:r>
      <w:r>
        <w:t xml:space="preserve"> him</w:t>
      </w:r>
      <w:r>
        <w:t xml:space="preserve"> in</w:t>
      </w:r>
      <w:r>
        <w:t xml:space="preserve"> his</w:t>
      </w:r>
      <w:r>
        <w:t xml:space="preserve"> endeavor)</w:t>
      </w:r>
    </w:p>
    <w:p>
      <w:r>
        <w:tab/>
      </w:r>
      <w:r>
        <w:t xml:space="preserve"> 16.7</w:t>
      </w:r>
      <w:r>
        <w:t xml:space="preserve"> Perform</w:t>
      </w:r>
      <w:r>
        <w:t xml:space="preserve"> -</w:t>
      </w:r>
      <w:r>
        <w:t xml:space="preserve"> выполнить</w:t>
      </w:r>
      <w:r>
        <w:t xml:space="preserve"> (I</w:t>
      </w:r>
      <w:r>
        <w:t xml:space="preserve"> performed</w:t>
      </w:r>
      <w:r>
        <w:t xml:space="preserve"> all</w:t>
      </w:r>
      <w:r>
        <w:t xml:space="preserve"> my</w:t>
      </w:r>
      <w:r>
        <w:t xml:space="preserve"> homework,</w:t>
      </w:r>
      <w:r>
        <w:t xml:space="preserve"> but</w:t>
      </w:r>
      <w:r>
        <w:t xml:space="preserve"> it</w:t>
      </w:r>
      <w:r>
        <w:t xml:space="preserve"> turns</w:t>
      </w:r>
      <w:r>
        <w:t xml:space="preserve"> out</w:t>
      </w:r>
      <w:r>
        <w:t xml:space="preserve"> that's</w:t>
      </w:r>
      <w:r>
        <w:t xml:space="preserve"> not</w:t>
      </w:r>
      <w:r>
        <w:t xml:space="preserve"> true.)</w:t>
      </w:r>
    </w:p>
    <w:p>
      <w:r>
        <w:t xml:space="preserve"> 17.</w:t>
      </w:r>
      <w:r>
        <w:t xml:space="preserve"> Q</w:t>
      </w:r>
    </w:p>
    <w:p>
      <w:r>
        <w:tab/>
      </w:r>
      <w:r>
        <w:t xml:space="preserve"> 17.1</w:t>
      </w:r>
      <w:r>
        <w:t xml:space="preserve"> Quantity</w:t>
      </w:r>
      <w:r>
        <w:t xml:space="preserve"> -</w:t>
      </w:r>
      <w:r>
        <w:t xml:space="preserve"> количество</w:t>
      </w:r>
      <w:r>
        <w:t xml:space="preserve"> (I</w:t>
      </w:r>
      <w:r>
        <w:t xml:space="preserve"> gave</w:t>
      </w:r>
      <w:r>
        <w:t xml:space="preserve"> a</w:t>
      </w:r>
      <w:r>
        <w:t xml:space="preserve"> large</w:t>
      </w:r>
      <w:r>
        <w:t xml:space="preserve"> quantity</w:t>
      </w:r>
      <w:r>
        <w:t xml:space="preserve"> of</w:t>
      </w:r>
      <w:r>
        <w:t xml:space="preserve"> clothes</w:t>
      </w:r>
      <w:r>
        <w:t xml:space="preserve"> to</w:t>
      </w:r>
      <w:r>
        <w:t xml:space="preserve"> a</w:t>
      </w:r>
      <w:r>
        <w:t xml:space="preserve"> charity</w:t>
      </w:r>
      <w:r>
        <w:t xml:space="preserve"> shop.)</w:t>
      </w:r>
    </w:p>
    <w:p>
      <w:r>
        <w:t xml:space="preserve"> 18.</w:t>
      </w:r>
      <w:r>
        <w:t xml:space="preserve"> R</w:t>
      </w:r>
    </w:p>
    <w:p>
      <w:r>
        <w:tab/>
      </w:r>
      <w:r>
        <w:t xml:space="preserve"> 18.1</w:t>
      </w:r>
      <w:r>
        <w:t xml:space="preserve"> Rest</w:t>
      </w:r>
      <w:r>
        <w:t xml:space="preserve"> -</w:t>
      </w:r>
      <w:r>
        <w:t xml:space="preserve"> отдых.</w:t>
      </w:r>
      <w:r>
        <w:t xml:space="preserve"> (Good</w:t>
      </w:r>
      <w:r>
        <w:t xml:space="preserve"> rest</w:t>
      </w:r>
      <w:r>
        <w:t xml:space="preserve"> helps</w:t>
      </w:r>
      <w:r>
        <w:t xml:space="preserve"> increase</w:t>
      </w:r>
      <w:r>
        <w:t xml:space="preserve"> work</w:t>
      </w:r>
      <w:r>
        <w:t xml:space="preserve"> effectiveness.)</w:t>
      </w:r>
    </w:p>
    <w:p>
      <w:r>
        <w:tab/>
      </w:r>
      <w:r>
        <w:t xml:space="preserve"> 18.2</w:t>
      </w:r>
      <w:r>
        <w:t xml:space="preserve"> Refer</w:t>
      </w:r>
      <w:r>
        <w:t xml:space="preserve"> -</w:t>
      </w:r>
      <w:r>
        <w:t xml:space="preserve"> ссылаться,</w:t>
      </w:r>
      <w:r>
        <w:t xml:space="preserve"> относиться</w:t>
      </w:r>
      <w:r>
        <w:t xml:space="preserve"> (My</w:t>
      </w:r>
      <w:r>
        <w:t xml:space="preserve"> task</w:t>
      </w:r>
      <w:r>
        <w:t xml:space="preserve"> consists</w:t>
      </w:r>
      <w:r>
        <w:t xml:space="preserve"> in</w:t>
      </w:r>
      <w:r>
        <w:t xml:space="preserve"> that</w:t>
      </w:r>
      <w:r>
        <w:t xml:space="preserve"> I</w:t>
      </w:r>
      <w:r>
        <w:t xml:space="preserve"> should</w:t>
      </w:r>
      <w:r>
        <w:t xml:space="preserve"> permanent</w:t>
      </w:r>
      <w:r>
        <w:t xml:space="preserve"> refers</w:t>
      </w:r>
      <w:r>
        <w:t xml:space="preserve"> to</w:t>
      </w:r>
      <w:r>
        <w:t xml:space="preserve"> links)</w:t>
      </w:r>
    </w:p>
    <w:p>
      <w:r>
        <w:tab/>
      </w:r>
      <w:r>
        <w:t xml:space="preserve"> 18.3</w:t>
      </w:r>
      <w:r>
        <w:t xml:space="preserve"> Reside</w:t>
      </w:r>
      <w:r>
        <w:t xml:space="preserve"> -</w:t>
      </w:r>
      <w:r>
        <w:t xml:space="preserve"> проживать</w:t>
      </w:r>
      <w:r>
        <w:t xml:space="preserve"> (My</w:t>
      </w:r>
      <w:r>
        <w:t xml:space="preserve"> residence</w:t>
      </w:r>
      <w:r>
        <w:t xml:space="preserve"> is</w:t>
      </w:r>
      <w:r>
        <w:t xml:space="preserve"> my</w:t>
      </w:r>
      <w:r>
        <w:t xml:space="preserve"> home)</w:t>
      </w:r>
    </w:p>
    <w:p>
      <w:r>
        <w:tab/>
      </w:r>
      <w:r>
        <w:t xml:space="preserve"> 18.4</w:t>
      </w:r>
      <w:r>
        <w:t xml:space="preserve"> Reveal</w:t>
      </w:r>
      <w:r>
        <w:t xml:space="preserve"> -</w:t>
      </w:r>
      <w:r>
        <w:t xml:space="preserve"> выявить,</w:t>
      </w:r>
      <w:r>
        <w:t xml:space="preserve"> откровение,</w:t>
      </w:r>
      <w:r>
        <w:t xml:space="preserve"> обнаруживать</w:t>
      </w:r>
      <w:r>
        <w:t xml:space="preserve"> (Holy</w:t>
      </w:r>
      <w:r>
        <w:t xml:space="preserve"> Apostle</w:t>
      </w:r>
      <w:r>
        <w:t xml:space="preserve"> and</w:t>
      </w:r>
      <w:r>
        <w:t xml:space="preserve"> Evangelist</w:t>
      </w:r>
      <w:r>
        <w:t xml:space="preserve"> John</w:t>
      </w:r>
      <w:r>
        <w:t xml:space="preserve"> the</w:t>
      </w:r>
      <w:r>
        <w:t xml:space="preserve"> Evangelist</w:t>
      </w:r>
      <w:r>
        <w:t xml:space="preserve"> saw</w:t>
      </w:r>
      <w:r>
        <w:t xml:space="preserve"> the</w:t>
      </w:r>
      <w:r>
        <w:t xml:space="preserve"> reveal)</w:t>
      </w:r>
    </w:p>
    <w:p>
      <w:r>
        <w:tab/>
      </w:r>
      <w:r>
        <w:t xml:space="preserve"> 18.5</w:t>
      </w:r>
      <w:r>
        <w:t xml:space="preserve"> Respond</w:t>
      </w:r>
      <w:r>
        <w:t xml:space="preserve"> -</w:t>
      </w:r>
      <w:r>
        <w:t xml:space="preserve"> ответить,</w:t>
      </w:r>
      <w:r>
        <w:t xml:space="preserve"> реагировать</w:t>
      </w:r>
    </w:p>
    <w:p>
      <w:r>
        <w:tab/>
      </w:r>
      <w:r>
        <w:t xml:space="preserve"> 18.6</w:t>
      </w:r>
      <w:r>
        <w:t xml:space="preserve"> Rubbish</w:t>
      </w:r>
      <w:r>
        <w:t xml:space="preserve"> –</w:t>
      </w:r>
      <w:r>
        <w:t xml:space="preserve"> мусор</w:t>
      </w:r>
    </w:p>
    <w:p>
      <w:r>
        <w:tab/>
      </w:r>
      <w:r>
        <w:t xml:space="preserve"> 18.7</w:t>
      </w:r>
      <w:r>
        <w:t xml:space="preserve"> Rank</w:t>
      </w:r>
      <w:r>
        <w:t xml:space="preserve"> -</w:t>
      </w:r>
      <w:r>
        <w:t xml:space="preserve"> занять</w:t>
      </w:r>
      <w:r>
        <w:t xml:space="preserve"> место,</w:t>
      </w:r>
      <w:r>
        <w:t xml:space="preserve"> рейтинг</w:t>
      </w:r>
    </w:p>
    <w:p>
      <w:r>
        <w:tab/>
      </w:r>
      <w:r>
        <w:t xml:space="preserve"> 18.8</w:t>
      </w:r>
      <w:r>
        <w:t xml:space="preserve"> Rise</w:t>
      </w:r>
      <w:r>
        <w:t xml:space="preserve"> -</w:t>
      </w:r>
      <w:r>
        <w:t xml:space="preserve"> рост,</w:t>
      </w:r>
      <w:r>
        <w:t xml:space="preserve"> увеличение,</w:t>
      </w:r>
      <w:r>
        <w:t xml:space="preserve"> подниматься,</w:t>
      </w:r>
      <w:r>
        <w:t xml:space="preserve"> увеличиваться</w:t>
      </w:r>
    </w:p>
    <w:p>
      <w:r>
        <w:tab/>
      </w:r>
      <w:r>
        <w:t xml:space="preserve"> 18.9</w:t>
      </w:r>
      <w:r>
        <w:t xml:space="preserve"> Rural</w:t>
      </w:r>
      <w:r>
        <w:t xml:space="preserve"> -</w:t>
      </w:r>
      <w:r>
        <w:t xml:space="preserve"> сельский,</w:t>
      </w:r>
      <w:r>
        <w:t xml:space="preserve"> деревенский</w:t>
      </w:r>
    </w:p>
    <w:p>
      <w:r>
        <w:t xml:space="preserve"> 19.</w:t>
      </w:r>
      <w:r>
        <w:t xml:space="preserve"> S</w:t>
      </w:r>
    </w:p>
    <w:p>
      <w:r>
        <w:tab/>
      </w:r>
      <w:r>
        <w:t xml:space="preserve"> 19.1</w:t>
      </w:r>
      <w:r>
        <w:t xml:space="preserve"> Swag</w:t>
      </w:r>
      <w:r>
        <w:t xml:space="preserve"> -</w:t>
      </w:r>
      <w:r>
        <w:t xml:space="preserve"> раскачиваться,</w:t>
      </w:r>
      <w:r>
        <w:t xml:space="preserve"> добыча</w:t>
      </w:r>
      <w:r>
        <w:t xml:space="preserve"> (</w:t>
      </w:r>
      <w:r>
        <w:t xml:space="preserve"> I</w:t>
      </w:r>
      <w:r>
        <w:t xml:space="preserve"> got</w:t>
      </w:r>
      <w:r>
        <w:t xml:space="preserve"> my</w:t>
      </w:r>
      <w:r>
        <w:t xml:space="preserve"> swag</w:t>
      </w:r>
      <w:r>
        <w:t xml:space="preserve"> back.)</w:t>
      </w:r>
    </w:p>
    <w:p>
      <w:r>
        <w:tab/>
      </w:r>
      <w:r>
        <w:t xml:space="preserve"> 19.2</w:t>
      </w:r>
      <w:r>
        <w:t xml:space="preserve"> Several</w:t>
      </w:r>
      <w:r>
        <w:t xml:space="preserve"> -</w:t>
      </w:r>
      <w:r>
        <w:t xml:space="preserve"> несколько</w:t>
      </w:r>
      <w:r>
        <w:t xml:space="preserve"> (Several</w:t>
      </w:r>
      <w:r>
        <w:t xml:space="preserve"> people</w:t>
      </w:r>
      <w:r>
        <w:t xml:space="preserve"> dug</w:t>
      </w:r>
      <w:r>
        <w:t xml:space="preserve"> up</w:t>
      </w:r>
      <w:r>
        <w:t xml:space="preserve"> all</w:t>
      </w:r>
      <w:r>
        <w:t xml:space="preserve"> of</w:t>
      </w:r>
      <w:r>
        <w:t xml:space="preserve"> my</w:t>
      </w:r>
      <w:r>
        <w:t xml:space="preserve"> grandmother's</w:t>
      </w:r>
      <w:r>
        <w:t xml:space="preserve"> potatoes,</w:t>
      </w:r>
      <w:r>
        <w:t xml:space="preserve"> I</w:t>
      </w:r>
      <w:r>
        <w:t xml:space="preserve"> am</w:t>
      </w:r>
      <w:r>
        <w:t xml:space="preserve"> very</w:t>
      </w:r>
      <w:r>
        <w:t xml:space="preserve"> grateful</w:t>
      </w:r>
      <w:r>
        <w:t xml:space="preserve"> to</w:t>
      </w:r>
      <w:r>
        <w:t xml:space="preserve"> them.)</w:t>
      </w:r>
    </w:p>
    <w:p>
      <w:r>
        <w:tab/>
      </w:r>
      <w:r>
        <w:t xml:space="preserve"> 19.3</w:t>
      </w:r>
      <w:r>
        <w:t xml:space="preserve"> Sheet</w:t>
      </w:r>
      <w:r>
        <w:t xml:space="preserve"> -</w:t>
      </w:r>
      <w:r>
        <w:t xml:space="preserve"> листок</w:t>
      </w:r>
      <w:r>
        <w:rPr/>
        <w:t xml:space="preserve"> (бумаги)</w:t>
      </w:r>
      <w:r>
        <w:rPr/>
        <w:t xml:space="preserve"> (I</w:t>
      </w:r>
      <w:r>
        <w:rPr/>
        <w:t xml:space="preserve"> don’t</w:t>
      </w:r>
      <w:r>
        <w:rPr/>
        <w:t xml:space="preserve"> need</w:t>
      </w:r>
      <w:r>
        <w:rPr/>
        <w:t xml:space="preserve"> sheets</w:t>
      </w:r>
      <w:r>
        <w:rPr/>
        <w:t xml:space="preserve"> of</w:t>
      </w:r>
      <w:r>
        <w:rPr/>
        <w:t xml:space="preserve"> paper</w:t>
      </w:r>
      <w:r>
        <w:rPr/>
        <w:t xml:space="preserve"> for</w:t>
      </w:r>
      <w:r>
        <w:rPr/>
        <w:t xml:space="preserve"> my</w:t>
      </w:r>
      <w:r>
        <w:rPr/>
        <w:t xml:space="preserve"> study</w:t>
      </w:r>
    </w:p>
    <w:p>
      <w:r>
        <w:tab/>
      </w:r>
      <w:r>
        <w:t xml:space="preserve"> 19.4</w:t>
      </w:r>
      <w:r>
        <w:t xml:space="preserve"> Spirit</w:t>
      </w:r>
      <w:r>
        <w:t xml:space="preserve"> -</w:t>
      </w:r>
      <w:r>
        <w:t xml:space="preserve"> дух</w:t>
      </w:r>
      <w:r>
        <w:t xml:space="preserve"> (Holy</w:t>
      </w:r>
      <w:r>
        <w:t xml:space="preserve"> Spirit)</w:t>
      </w:r>
    </w:p>
    <w:p>
      <w:r>
        <w:tab/>
      </w:r>
      <w:r>
        <w:t xml:space="preserve"> 19.5</w:t>
      </w:r>
      <w:r>
        <w:t xml:space="preserve"> Solid</w:t>
      </w:r>
      <w:r>
        <w:t xml:space="preserve"> -</w:t>
      </w:r>
      <w:r>
        <w:t xml:space="preserve"> твёрдый</w:t>
      </w:r>
      <w:r>
        <w:t xml:space="preserve"> (Concrete</w:t>
      </w:r>
      <w:r>
        <w:t xml:space="preserve"> is</w:t>
      </w:r>
      <w:r>
        <w:t xml:space="preserve"> a</w:t>
      </w:r>
      <w:r>
        <w:t xml:space="preserve"> solid</w:t>
      </w:r>
      <w:r>
        <w:t xml:space="preserve"> building</w:t>
      </w:r>
      <w:r>
        <w:t xml:space="preserve"> material.)</w:t>
      </w:r>
    </w:p>
    <w:p>
      <w:r>
        <w:tab/>
      </w:r>
      <w:r>
        <w:t xml:space="preserve"> 19.6</w:t>
      </w:r>
      <w:r>
        <w:t xml:space="preserve"> Sign</w:t>
      </w:r>
      <w:r>
        <w:t xml:space="preserve"> -</w:t>
      </w:r>
      <w:r>
        <w:t xml:space="preserve"> символ,</w:t>
      </w:r>
      <w:r>
        <w:t xml:space="preserve"> признак,</w:t>
      </w:r>
      <w:r>
        <w:t xml:space="preserve"> подписать,</w:t>
      </w:r>
      <w:r>
        <w:t xml:space="preserve"> знамение</w:t>
      </w:r>
      <w:r>
        <w:t xml:space="preserve"> (I</w:t>
      </w:r>
      <w:r>
        <w:t xml:space="preserve"> signed</w:t>
      </w:r>
      <w:r>
        <w:t xml:space="preserve"> on</w:t>
      </w:r>
      <w:r>
        <w:t xml:space="preserve"> paper</w:t>
      </w:r>
      <w:r>
        <w:t xml:space="preserve"> about</w:t>
      </w:r>
      <w:r>
        <w:t xml:space="preserve"> I</w:t>
      </w:r>
      <w:r>
        <w:t xml:space="preserve"> saw</w:t>
      </w:r>
      <w:r>
        <w:t xml:space="preserve"> sign</w:t>
      </w:r>
      <w:r>
        <w:t xml:space="preserve"> on</w:t>
      </w:r>
    </w:p>
    <w:p>
      <w:r>
        <w:tab/>
      </w:r>
      <w:r>
        <w:t xml:space="preserve"> 19.7</w:t>
      </w:r>
      <w:r>
        <w:t xml:space="preserve"> Score</w:t>
      </w:r>
      <w:r>
        <w:t xml:space="preserve"> -</w:t>
      </w:r>
      <w:r>
        <w:t xml:space="preserve"> счёт</w:t>
      </w:r>
      <w:r>
        <w:t xml:space="preserve"> (We</w:t>
      </w:r>
      <w:r>
        <w:t xml:space="preserve"> were</w:t>
      </w:r>
      <w:r>
        <w:t xml:space="preserve"> playing</w:t>
      </w:r>
      <w:r>
        <w:t xml:space="preserve"> basketball</w:t>
      </w:r>
      <w:r>
        <w:t xml:space="preserve"> and</w:t>
      </w:r>
      <w:r>
        <w:t xml:space="preserve"> the</w:t>
      </w:r>
      <w:r>
        <w:t xml:space="preserve"> score</w:t>
      </w:r>
      <w:r>
        <w:t xml:space="preserve"> was</w:t>
      </w:r>
      <w:r>
        <w:t xml:space="preserve"> 0-5,</w:t>
      </w:r>
      <w:r>
        <w:t xml:space="preserve"> not</w:t>
      </w:r>
      <w:r>
        <w:t xml:space="preserve"> in</w:t>
      </w:r>
      <w:r>
        <w:t xml:space="preserve"> my</w:t>
      </w:r>
      <w:r>
        <w:t xml:space="preserve"> favor)</w:t>
      </w:r>
    </w:p>
    <w:p>
      <w:r>
        <w:tab/>
      </w:r>
      <w:r>
        <w:t xml:space="preserve"> 19.8</w:t>
      </w:r>
      <w:r>
        <w:t xml:space="preserve"> Still</w:t>
      </w:r>
      <w:r>
        <w:t xml:space="preserve"> -</w:t>
      </w:r>
      <w:r>
        <w:t xml:space="preserve"> по-прежнему,</w:t>
      </w:r>
      <w:r>
        <w:t xml:space="preserve"> тихий(</w:t>
      </w:r>
      <w:r>
        <w:t xml:space="preserve"> Every</w:t>
      </w:r>
      <w:r>
        <w:t xml:space="preserve"> day</w:t>
      </w:r>
      <w:r>
        <w:t xml:space="preserve"> one</w:t>
      </w:r>
      <w:r>
        <w:t xml:space="preserve"> and</w:t>
      </w:r>
      <w:r>
        <w:t xml:space="preserve"> the</w:t>
      </w:r>
      <w:r>
        <w:t xml:space="preserve"> same,</w:t>
      </w:r>
      <w:r>
        <w:t xml:space="preserve"> you're</w:t>
      </w:r>
      <w:r>
        <w:t xml:space="preserve"> still</w:t>
      </w:r>
      <w:r>
        <w:t xml:space="preserve"> as</w:t>
      </w:r>
      <w:r>
        <w:t xml:space="preserve"> quiet</w:t>
      </w:r>
      <w:r>
        <w:t xml:space="preserve"> as</w:t>
      </w:r>
      <w:r>
        <w:t xml:space="preserve"> ever.)</w:t>
      </w:r>
    </w:p>
    <w:p>
      <w:r>
        <w:tab/>
      </w:r>
      <w:r>
        <w:t xml:space="preserve"> 19.9</w:t>
      </w:r>
      <w:r>
        <w:t xml:space="preserve"> Soon</w:t>
      </w:r>
      <w:r>
        <w:t xml:space="preserve"> -</w:t>
      </w:r>
      <w:r>
        <w:t xml:space="preserve"> скоро</w:t>
      </w:r>
      <w:r>
        <w:t xml:space="preserve"> (Very</w:t>
      </w:r>
      <w:r>
        <w:t xml:space="preserve"> soon</w:t>
      </w:r>
      <w:r>
        <w:t xml:space="preserve"> the</w:t>
      </w:r>
      <w:r>
        <w:t xml:space="preserve"> Russian</w:t>
      </w:r>
      <w:r>
        <w:t xml:space="preserve"> Federation</w:t>
      </w:r>
      <w:r>
        <w:t xml:space="preserve"> will</w:t>
      </w:r>
      <w:r>
        <w:t xml:space="preserve"> master</w:t>
      </w:r>
      <w:r>
        <w:t xml:space="preserve"> the</w:t>
      </w:r>
      <w:r>
        <w:t xml:space="preserve"> moon</w:t>
      </w:r>
      <w:r>
        <w:t xml:space="preserve"> and</w:t>
      </w:r>
      <w:r>
        <w:t xml:space="preserve"> ordinary</w:t>
      </w:r>
      <w:r>
        <w:t xml:space="preserve"> citizens</w:t>
      </w:r>
      <w:r>
        <w:t xml:space="preserve"> will</w:t>
      </w:r>
      <w:r>
        <w:t xml:space="preserve"> live</w:t>
      </w:r>
      <w:r>
        <w:t xml:space="preserve"> on</w:t>
      </w:r>
      <w:r>
        <w:t xml:space="preserve"> it)</w:t>
      </w:r>
    </w:p>
    <w:p>
      <w:r>
        <w:tab/>
      </w:r>
      <w:r>
        <w:t xml:space="preserve"> 19.10</w:t>
      </w:r>
      <w:r>
        <w:t xml:space="preserve"> Suggest</w:t>
      </w:r>
      <w:r>
        <w:t xml:space="preserve"> -</w:t>
      </w:r>
      <w:r>
        <w:t xml:space="preserve"> предлагать,</w:t>
      </w:r>
      <w:r>
        <w:t xml:space="preserve"> предполагать,</w:t>
      </w:r>
      <w:r>
        <w:t xml:space="preserve"> намекать</w:t>
      </w:r>
      <w:r>
        <w:t xml:space="preserve"> (The</w:t>
      </w:r>
      <w:r>
        <w:t xml:space="preserve"> director</w:t>
      </w:r>
      <w:r>
        <w:t xml:space="preserve"> suggested</w:t>
      </w:r>
      <w:r>
        <w:t xml:space="preserve"> a</w:t>
      </w:r>
      <w:r>
        <w:t xml:space="preserve"> new</w:t>
      </w:r>
      <w:r>
        <w:t xml:space="preserve"> development</w:t>
      </w:r>
      <w:r>
        <w:t xml:space="preserve"> plan.)</w:t>
      </w:r>
    </w:p>
    <w:p>
      <w:r>
        <w:tab/>
      </w:r>
      <w:r>
        <w:t xml:space="preserve"> 19.11</w:t>
      </w:r>
      <w:r>
        <w:t xml:space="preserve"> Survey</w:t>
      </w:r>
      <w:r>
        <w:t xml:space="preserve"> -</w:t>
      </w:r>
      <w:r>
        <w:t xml:space="preserve"> опрос</w:t>
      </w:r>
      <w:r>
        <w:t xml:space="preserve"> (I</w:t>
      </w:r>
      <w:r>
        <w:t xml:space="preserve"> surveyed</w:t>
      </w:r>
      <w:r>
        <w:t xml:space="preserve"> my</w:t>
      </w:r>
      <w:r>
        <w:t xml:space="preserve"> classmates</w:t>
      </w:r>
      <w:r>
        <w:t xml:space="preserve"> about</w:t>
      </w:r>
      <w:r>
        <w:t xml:space="preserve"> my</w:t>
      </w:r>
      <w:r>
        <w:t xml:space="preserve"> new</w:t>
      </w:r>
      <w:r>
        <w:t xml:space="preserve"> hairstyle)</w:t>
      </w:r>
    </w:p>
    <w:p>
      <w:r>
        <w:tab/>
      </w:r>
      <w:r>
        <w:t xml:space="preserve"> 19.12</w:t>
      </w:r>
      <w:r>
        <w:t xml:space="preserve"> Similar</w:t>
      </w:r>
      <w:r>
        <w:t xml:space="preserve"> -</w:t>
      </w:r>
      <w:r>
        <w:t xml:space="preserve"> аналогичный</w:t>
      </w:r>
    </w:p>
    <w:p>
      <w:r>
        <w:tab/>
      </w:r>
      <w:r>
        <w:t xml:space="preserve"> 19.13</w:t>
      </w:r>
      <w:r>
        <w:t xml:space="preserve"> Satisfy</w:t>
      </w:r>
      <w:r>
        <w:t xml:space="preserve"> -</w:t>
      </w:r>
      <w:r>
        <w:t xml:space="preserve"> удоволетворить</w:t>
      </w:r>
    </w:p>
    <w:p>
      <w:r>
        <w:tab/>
      </w:r>
      <w:r>
        <w:t xml:space="preserve"> 19.14</w:t>
      </w:r>
      <w:r>
        <w:t xml:space="preserve"> Shout</w:t>
      </w:r>
      <w:r>
        <w:t xml:space="preserve"> -</w:t>
      </w:r>
      <w:r>
        <w:t xml:space="preserve"> кричать</w:t>
      </w:r>
    </w:p>
    <w:p>
      <w:r>
        <w:t xml:space="preserve"> 20.</w:t>
      </w:r>
      <w:r>
        <w:t xml:space="preserve"> T</w:t>
      </w:r>
    </w:p>
    <w:p>
      <w:r>
        <w:tab/>
      </w:r>
      <w:r>
        <w:t xml:space="preserve"> 20.1</w:t>
      </w:r>
      <w:r>
        <w:t xml:space="preserve"> Tie</w:t>
      </w:r>
      <w:r>
        <w:t xml:space="preserve"> -</w:t>
      </w:r>
      <w:r>
        <w:t xml:space="preserve"> галстук,</w:t>
      </w:r>
      <w:r>
        <w:t xml:space="preserve"> связь,</w:t>
      </w:r>
      <w:r>
        <w:t xml:space="preserve"> ничья,</w:t>
      </w:r>
      <w:r>
        <w:t xml:space="preserve"> завязка,</w:t>
      </w:r>
      <w:r>
        <w:t xml:space="preserve"> узы,</w:t>
      </w:r>
      <w:r>
        <w:t xml:space="preserve"> соединение</w:t>
      </w:r>
      <w:r>
        <w:t xml:space="preserve"> (Tied</w:t>
      </w:r>
      <w:r>
        <w:t xml:space="preserve"> with</w:t>
      </w:r>
      <w:r>
        <w:t xml:space="preserve"> a</w:t>
      </w:r>
      <w:r>
        <w:t xml:space="preserve"> tie,</w:t>
      </w:r>
      <w:r>
        <w:t xml:space="preserve"> I</w:t>
      </w:r>
      <w:r>
        <w:t xml:space="preserve"> made</w:t>
      </w:r>
      <w:r>
        <w:t xml:space="preserve"> asphyxiation</w:t>
      </w:r>
      <w:r>
        <w:t xml:space="preserve"> instead</w:t>
      </w:r>
      <w:r>
        <w:t xml:space="preserve"> of</w:t>
      </w:r>
      <w:r>
        <w:t xml:space="preserve"> beauty)</w:t>
      </w:r>
    </w:p>
    <w:p>
      <w:r>
        <w:tab/>
      </w:r>
      <w:r>
        <w:t xml:space="preserve"> 20.2.</w:t>
      </w:r>
      <w:r>
        <w:t xml:space="preserve"> Take</w:t>
      </w:r>
      <w:r>
        <w:t xml:space="preserve"> care</w:t>
      </w:r>
      <w:r>
        <w:t xml:space="preserve"> -</w:t>
      </w:r>
      <w:r>
        <w:t xml:space="preserve"> береги</w:t>
      </w:r>
      <w:r>
        <w:t xml:space="preserve"> себя</w:t>
      </w:r>
      <w:r>
        <w:t xml:space="preserve"> (</w:t>
      </w:r>
    </w:p>
    <w:p>
      <w:r>
        <w:tab/>
      </w:r>
      <w:r>
        <w:t xml:space="preserve"> 20.3</w:t>
      </w:r>
      <w:r>
        <w:t xml:space="preserve"> Those</w:t>
      </w:r>
      <w:r>
        <w:t xml:space="preserve"> -</w:t>
      </w:r>
      <w:r>
        <w:t xml:space="preserve"> эти,</w:t>
      </w:r>
      <w:r>
        <w:t xml:space="preserve"> те</w:t>
      </w:r>
      <w:r>
        <w:t xml:space="preserve"> (The</w:t>
      </w:r>
      <w:r>
        <w:t xml:space="preserve"> actor</w:t>
      </w:r>
      <w:r>
        <w:t xml:space="preserve"> thanked</w:t>
      </w:r>
      <w:r>
        <w:t xml:space="preserve"> those</w:t>
      </w:r>
      <w:r>
        <w:t xml:space="preserve"> who</w:t>
      </w:r>
      <w:r>
        <w:t xml:space="preserve"> had</w:t>
      </w:r>
      <w:r>
        <w:t xml:space="preserve"> always</w:t>
      </w:r>
      <w:r>
        <w:t xml:space="preserve"> believed</w:t>
      </w:r>
      <w:r>
        <w:t xml:space="preserve"> in</w:t>
      </w:r>
      <w:r>
        <w:t xml:space="preserve"> him.)</w:t>
      </w:r>
    </w:p>
    <w:p>
      <w:r>
        <w:tab/>
      </w:r>
      <w:r>
        <w:t xml:space="preserve"> 20.4</w:t>
      </w:r>
      <w:r>
        <w:t xml:space="preserve"> Term</w:t>
      </w:r>
      <w:r>
        <w:t xml:space="preserve"> -</w:t>
      </w:r>
      <w:r>
        <w:t xml:space="preserve"> условие,</w:t>
      </w:r>
      <w:r>
        <w:t xml:space="preserve"> срок,</w:t>
      </w:r>
      <w:r>
        <w:t xml:space="preserve"> период</w:t>
      </w:r>
      <w:r>
        <w:t xml:space="preserve"> (My</w:t>
      </w:r>
      <w:r>
        <w:t xml:space="preserve"> terms</w:t>
      </w:r>
      <w:r>
        <w:t xml:space="preserve"> consists</w:t>
      </w:r>
      <w:r>
        <w:t xml:space="preserve"> of</w:t>
      </w:r>
      <w:r>
        <w:t xml:space="preserve"> time</w:t>
      </w:r>
      <w:r>
        <w:t xml:space="preserve"> terms)</w:t>
      </w:r>
    </w:p>
    <w:p>
      <w:r>
        <w:tab/>
      </w:r>
      <w:r>
        <w:t xml:space="preserve"> 20.5</w:t>
      </w:r>
      <w:r>
        <w:t xml:space="preserve"> Throw</w:t>
      </w:r>
      <w:r>
        <w:t xml:space="preserve"> -</w:t>
      </w:r>
      <w:r>
        <w:t xml:space="preserve"> бросок</w:t>
      </w:r>
      <w:r>
        <w:t xml:space="preserve"> (throw</w:t>
      </w:r>
      <w:r>
        <w:t xml:space="preserve"> it</w:t>
      </w:r>
      <w:r>
        <w:t xml:space="preserve"> or</w:t>
      </w:r>
      <w:r>
        <w:t xml:space="preserve"> you'll</w:t>
      </w:r>
      <w:r>
        <w:t xml:space="preserve"> drop</w:t>
      </w:r>
      <w:r>
        <w:t xml:space="preserve"> it.)</w:t>
      </w:r>
    </w:p>
    <w:p>
      <w:r>
        <w:tab/>
      </w:r>
      <w:r>
        <w:t xml:space="preserve"> 20.6</w:t>
      </w:r>
      <w:r>
        <w:t xml:space="preserve"> Trouble</w:t>
      </w:r>
      <w:r>
        <w:t xml:space="preserve"> -</w:t>
      </w:r>
      <w:r>
        <w:t xml:space="preserve"> неприятности</w:t>
      </w:r>
    </w:p>
    <w:p>
      <w:r>
        <w:t xml:space="preserve"> 21.</w:t>
      </w:r>
      <w:r>
        <w:t xml:space="preserve"> U</w:t>
      </w:r>
    </w:p>
    <w:p>
      <w:r>
        <w:tab/>
      </w:r>
      <w:r>
        <w:t xml:space="preserve"> 21.1</w:t>
      </w:r>
      <w:r>
        <w:t xml:space="preserve"> Useful</w:t>
      </w:r>
      <w:r>
        <w:t xml:space="preserve"> -</w:t>
      </w:r>
      <w:r>
        <w:t xml:space="preserve"> полезное</w:t>
      </w:r>
      <w:r>
        <w:t xml:space="preserve"> (My</w:t>
      </w:r>
      <w:r>
        <w:t xml:space="preserve"> computer</w:t>
      </w:r>
      <w:r>
        <w:t xml:space="preserve"> is</w:t>
      </w:r>
      <w:r>
        <w:t xml:space="preserve"> veru</w:t>
      </w:r>
      <w:r>
        <w:t xml:space="preserve"> useful</w:t>
      </w:r>
      <w:r>
        <w:t xml:space="preserve"> for</w:t>
      </w:r>
      <w:r>
        <w:t xml:space="preserve"> my</w:t>
      </w:r>
      <w:r>
        <w:t xml:space="preserve"> progress</w:t>
      </w:r>
      <w:r>
        <w:t xml:space="preserve"> in</w:t>
      </w:r>
      <w:r>
        <w:t xml:space="preserve"> studing)</w:t>
      </w:r>
    </w:p>
    <w:p>
      <w:r>
        <w:tab/>
      </w:r>
      <w:r>
        <w:t xml:space="preserve"> 21.2</w:t>
      </w:r>
      <w:r>
        <w:t xml:space="preserve"> Useless</w:t>
      </w:r>
      <w:r>
        <w:t xml:space="preserve"> –</w:t>
      </w:r>
      <w:r>
        <w:t xml:space="preserve"> бесполезный</w:t>
      </w:r>
      <w:r>
        <w:t xml:space="preserve"> (I</w:t>
      </w:r>
      <w:r>
        <w:t xml:space="preserve"> would</w:t>
      </w:r>
      <w:r>
        <w:t xml:space="preserve"> like</w:t>
      </w:r>
      <w:r>
        <w:t xml:space="preserve"> to</w:t>
      </w:r>
      <w:r>
        <w:t xml:space="preserve"> speak</w:t>
      </w:r>
      <w:r>
        <w:t xml:space="preserve"> English,</w:t>
      </w:r>
      <w:r>
        <w:t xml:space="preserve"> but</w:t>
      </w:r>
      <w:r>
        <w:t xml:space="preserve"> if</w:t>
      </w:r>
      <w:r>
        <w:t xml:space="preserve"> I</w:t>
      </w:r>
      <w:r>
        <w:t xml:space="preserve"> go</w:t>
      </w:r>
      <w:r>
        <w:t xml:space="preserve"> to</w:t>
      </w:r>
      <w:r>
        <w:t xml:space="preserve"> a</w:t>
      </w:r>
      <w:r>
        <w:t xml:space="preserve"> job</w:t>
      </w:r>
      <w:r>
        <w:t xml:space="preserve"> where</w:t>
      </w:r>
      <w:r>
        <w:t xml:space="preserve"> everyone</w:t>
      </w:r>
      <w:r>
        <w:t xml:space="preserve"> speaks</w:t>
      </w:r>
      <w:r>
        <w:t xml:space="preserve"> English,</w:t>
      </w:r>
      <w:r>
        <w:t xml:space="preserve"> I</w:t>
      </w:r>
      <w:r>
        <w:t xml:space="preserve"> will</w:t>
      </w:r>
      <w:r>
        <w:t xml:space="preserve"> be</w:t>
      </w:r>
      <w:r>
        <w:t xml:space="preserve"> useless)</w:t>
      </w:r>
    </w:p>
    <w:p>
      <w:r>
        <w:t xml:space="preserve"> 22.</w:t>
      </w:r>
      <w:r>
        <w:t xml:space="preserve"> V</w:t>
      </w:r>
    </w:p>
    <w:p>
      <w:r>
        <w:tab/>
      </w:r>
      <w:r>
        <w:t xml:space="preserve"> 22.1</w:t>
      </w:r>
      <w:r>
        <w:t xml:space="preserve"> Versatile</w:t>
      </w:r>
      <w:r>
        <w:t xml:space="preserve"> -</w:t>
      </w:r>
      <w:r>
        <w:t xml:space="preserve"> универсальный</w:t>
      </w:r>
      <w:r>
        <w:t xml:space="preserve"> (Maria</w:t>
      </w:r>
      <w:r>
        <w:t xml:space="preserve"> is</w:t>
      </w:r>
      <w:r>
        <w:t xml:space="preserve"> a</w:t>
      </w:r>
      <w:r>
        <w:t xml:space="preserve"> versatile</w:t>
      </w:r>
      <w:r>
        <w:t xml:space="preserve"> musician</w:t>
      </w:r>
      <w:r>
        <w:t xml:space="preserve"> who</w:t>
      </w:r>
      <w:r>
        <w:t xml:space="preserve"> can</w:t>
      </w:r>
      <w:r>
        <w:t xml:space="preserve"> play</w:t>
      </w:r>
      <w:r>
        <w:t xml:space="preserve"> the</w:t>
      </w:r>
      <w:r>
        <w:t xml:space="preserve"> piano,</w:t>
      </w:r>
      <w:r>
        <w:t xml:space="preserve"> guitar,</w:t>
      </w:r>
      <w:r>
        <w:t xml:space="preserve"> and</w:t>
      </w:r>
      <w:r>
        <w:t xml:space="preserve"> violin.)</w:t>
      </w:r>
    </w:p>
    <w:p>
      <w:r>
        <w:tab/>
      </w:r>
      <w:r>
        <w:t xml:space="preserve"> 22.2</w:t>
      </w:r>
      <w:r>
        <w:t xml:space="preserve"> Vehicle</w:t>
      </w:r>
      <w:r>
        <w:t xml:space="preserve"> -</w:t>
      </w:r>
      <w:r>
        <w:t xml:space="preserve"> транспортное</w:t>
      </w:r>
      <w:r>
        <w:t xml:space="preserve"> средство</w:t>
      </w:r>
      <w:r>
        <w:t xml:space="preserve"> (In</w:t>
      </w:r>
      <w:r>
        <w:t xml:space="preserve"> ancient</w:t>
      </w:r>
      <w:r>
        <w:t xml:space="preserve"> times</w:t>
      </w:r>
      <w:r>
        <w:t xml:space="preserve"> the</w:t>
      </w:r>
      <w:r>
        <w:t xml:space="preserve"> vehicle</w:t>
      </w:r>
      <w:r>
        <w:t xml:space="preserve"> of</w:t>
      </w:r>
      <w:r>
        <w:t xml:space="preserve"> transportation</w:t>
      </w:r>
      <w:r>
        <w:t xml:space="preserve"> was</w:t>
      </w:r>
      <w:r>
        <w:t xml:space="preserve"> horses,</w:t>
      </w:r>
      <w:r>
        <w:t xml:space="preserve"> now</w:t>
      </w:r>
      <w:r>
        <w:t xml:space="preserve"> it</w:t>
      </w:r>
      <w:r>
        <w:t xml:space="preserve"> is</w:t>
      </w:r>
      <w:r>
        <w:t xml:space="preserve"> airplanes)</w:t>
      </w:r>
    </w:p>
    <w:p>
      <w:r>
        <w:t xml:space="preserve"> 23.</w:t>
      </w:r>
      <w:r>
        <w:t xml:space="preserve"> W</w:t>
      </w:r>
    </w:p>
    <w:p>
      <w:r>
        <w:tab/>
      </w:r>
      <w:r>
        <w:t xml:space="preserve"> 23.1</w:t>
      </w:r>
      <w:r>
        <w:t xml:space="preserve"> Waste</w:t>
      </w:r>
      <w:r>
        <w:t xml:space="preserve"> -</w:t>
      </w:r>
      <w:r>
        <w:t xml:space="preserve"> отходы,</w:t>
      </w:r>
      <w:r>
        <w:t xml:space="preserve"> пусто,</w:t>
      </w:r>
      <w:r>
        <w:t xml:space="preserve"> пустая</w:t>
      </w:r>
      <w:r>
        <w:t xml:space="preserve"> трата</w:t>
      </w:r>
      <w:r>
        <w:t xml:space="preserve"> (Our</w:t>
      </w:r>
      <w:r>
        <w:t xml:space="preserve"> country</w:t>
      </w:r>
      <w:r>
        <w:t xml:space="preserve"> is</w:t>
      </w:r>
      <w:r>
        <w:t xml:space="preserve"> very</w:t>
      </w:r>
      <w:r>
        <w:t xml:space="preserve"> polluted</w:t>
      </w:r>
      <w:r>
        <w:t xml:space="preserve"> because</w:t>
      </w:r>
      <w:r>
        <w:t xml:space="preserve"> power</w:t>
      </w:r>
      <w:r>
        <w:t xml:space="preserve"> plants</w:t>
      </w:r>
      <w:r>
        <w:t xml:space="preserve"> emit</w:t>
      </w:r>
      <w:r>
        <w:t xml:space="preserve"> a</w:t>
      </w:r>
      <w:r>
        <w:t xml:space="preserve"> lot</w:t>
      </w:r>
      <w:r>
        <w:t xml:space="preserve"> of</w:t>
      </w:r>
      <w:r>
        <w:t xml:space="preserve"> wastes.</w:t>
      </w:r>
      <w:r>
        <w:t xml:space="preserve"> I've</w:t>
      </w:r>
      <w:r>
        <w:t xml:space="preserve"> been</w:t>
      </w:r>
      <w:r>
        <w:t xml:space="preserve"> wasting</w:t>
      </w:r>
      <w:r>
        <w:t xml:space="preserve"> my</w:t>
      </w:r>
      <w:r>
        <w:t xml:space="preserve"> time</w:t>
      </w:r>
      <w:r>
        <w:t xml:space="preserve"> all</w:t>
      </w:r>
      <w:r>
        <w:t xml:space="preserve"> day</w:t>
      </w:r>
      <w:r>
        <w:t xml:space="preserve"> long)</w:t>
      </w:r>
    </w:p>
    <w:p>
      <w:r>
        <w:tab/>
      </w:r>
      <w:r>
        <w:t xml:space="preserve"> 23.2</w:t>
      </w:r>
      <w:r>
        <w:t xml:space="preserve"> Whack</w:t>
      </w:r>
      <w:r>
        <w:t xml:space="preserve"> -</w:t>
      </w:r>
      <w:r>
        <w:t xml:space="preserve"> ударить</w:t>
      </w:r>
      <w:r>
        <w:t xml:space="preserve"> сильно</w:t>
      </w:r>
      <w:r>
        <w:t xml:space="preserve"> (All</w:t>
      </w:r>
      <w:r>
        <w:t xml:space="preserve"> right,</w:t>
      </w:r>
      <w:r>
        <w:t xml:space="preserve"> maybe</w:t>
      </w:r>
      <w:r>
        <w:t xml:space="preserve"> I</w:t>
      </w:r>
      <w:r>
        <w:t xml:space="preserve"> was</w:t>
      </w:r>
      <w:r>
        <w:t xml:space="preserve"> going</w:t>
      </w:r>
      <w:r>
        <w:t xml:space="preserve"> to</w:t>
      </w:r>
      <w:r>
        <w:t xml:space="preserve"> whack</w:t>
      </w:r>
      <w:r>
        <w:t xml:space="preserve"> you.)</w:t>
      </w:r>
    </w:p>
    <w:p>
      <w:r>
        <w:tab/>
      </w:r>
      <w:r>
        <w:t xml:space="preserve"> 23.3</w:t>
      </w:r>
      <w:r>
        <w:t xml:space="preserve"> Wonder</w:t>
      </w:r>
      <w:r>
        <w:t xml:space="preserve"> -</w:t>
      </w:r>
      <w:r>
        <w:t xml:space="preserve"> чудо,</w:t>
      </w:r>
      <w:r>
        <w:t xml:space="preserve"> удивляться</w:t>
      </w:r>
      <w:r>
        <w:t xml:space="preserve"> (I</w:t>
      </w:r>
      <w:r>
        <w:t xml:space="preserve"> marveled</w:t>
      </w:r>
      <w:r>
        <w:t xml:space="preserve"> at</w:t>
      </w:r>
      <w:r>
        <w:t xml:space="preserve"> the</w:t>
      </w:r>
      <w:r>
        <w:t xml:space="preserve"> wonder.)</w:t>
      </w:r>
    </w:p>
    <w:p>
      <w:r>
        <w:tab/>
      </w:r>
      <w:r>
        <w:t xml:space="preserve"> 23.4</w:t>
      </w:r>
      <w:r>
        <w:t xml:space="preserve"> Wish</w:t>
      </w:r>
      <w:r>
        <w:t xml:space="preserve"> -</w:t>
      </w:r>
      <w:r>
        <w:t xml:space="preserve"> пожелание</w:t>
      </w:r>
      <w:r>
        <w:t xml:space="preserve"> (I</w:t>
      </w:r>
      <w:r>
        <w:t xml:space="preserve"> wish</w:t>
      </w:r>
      <w:r>
        <w:t xml:space="preserve"> for</w:t>
      </w:r>
      <w:r>
        <w:t xml:space="preserve"> lots</w:t>
      </w:r>
      <w:r>
        <w:t xml:space="preserve"> of</w:t>
      </w:r>
      <w:r>
        <w:t xml:space="preserve"> fish)</w:t>
      </w:r>
    </w:p>
    <w:p>
      <w:r>
        <w:t xml:space="preserve"> 24.</w:t>
      </w:r>
      <w:r>
        <w:t xml:space="preserve"> X</w:t>
      </w:r>
    </w:p>
    <w:p>
      <w:r>
        <w:t xml:space="preserve"> 25.</w:t>
      </w:r>
      <w:r>
        <w:t xml:space="preserve"> Y</w:t>
      </w:r>
    </w:p>
    <w:p>
      <w:r>
        <w:t xml:space="preserve"> 26.</w:t>
      </w:r>
      <w:r>
        <w:t xml:space="preserve"> Z</w:t>
      </w:r>
    </w:p>
    <w:p/>
    <w:p>
      <w:r>
        <w:tab/>
      </w:r>
      <w:r>
        <w:t xml:space="preserve"> Individual</w:t>
      </w:r>
      <w:r>
        <w:t xml:space="preserve"> phrase</w:t>
      </w:r>
    </w:p>
    <w:p>
      <w:r>
        <w:tab/>
      </w:r>
      <w:r>
        <w:t xml:space="preserve"> As</w:t>
      </w:r>
      <w:r>
        <w:t xml:space="preserve"> soon</w:t>
      </w:r>
      <w:r>
        <w:t xml:space="preserve"> as</w:t>
      </w:r>
      <w:r>
        <w:t xml:space="preserve"> -</w:t>
      </w:r>
      <w:r>
        <w:t xml:space="preserve"> как</w:t>
      </w:r>
      <w:r>
        <w:t xml:space="preserve"> только</w:t>
      </w:r>
      <w:r>
        <w:t xml:space="preserve"> лишь</w:t>
      </w:r>
    </w:p>
    <w:p>
      <w:r>
        <w:tab/>
      </w:r>
      <w:r>
        <w:t xml:space="preserve"> As</w:t>
      </w:r>
      <w:r>
        <w:t xml:space="preserve"> well</w:t>
      </w:r>
      <w:r>
        <w:t xml:space="preserve"> as</w:t>
      </w:r>
      <w:r>
        <w:t xml:space="preserve"> –</w:t>
      </w:r>
      <w:r>
        <w:t xml:space="preserve"> а</w:t>
      </w:r>
      <w:r>
        <w:t xml:space="preserve"> также</w:t>
      </w:r>
    </w:p>
    <w:p>
      <w:r>
        <w:tab/>
      </w:r>
      <w:r>
        <w:t xml:space="preserve"> Therefore</w:t>
      </w:r>
      <w:r>
        <w:t xml:space="preserve"> -</w:t>
      </w:r>
      <w:r>
        <w:t xml:space="preserve"> поэтому,</w:t>
      </w:r>
      <w:r>
        <w:t xml:space="preserve"> так</w:t>
      </w:r>
      <w:r>
        <w:t xml:space="preserve"> что,</w:t>
      </w:r>
      <w:r>
        <w:t xml:space="preserve"> таким</w:t>
      </w:r>
      <w:r>
        <w:t xml:space="preserve"> образом</w:t>
      </w:r>
    </w:p>
    <w:p>
      <w:r>
        <w:tab/>
      </w:r>
      <w:r>
        <w:t xml:space="preserve"> Because</w:t>
      </w:r>
      <w:r>
        <w:t xml:space="preserve"> -</w:t>
      </w:r>
      <w:r>
        <w:t xml:space="preserve"> потому</w:t>
      </w:r>
      <w:r>
        <w:t xml:space="preserve"> что</w:t>
      </w:r>
    </w:p>
    <w:p>
      <w:r>
        <w:tab/>
      </w:r>
      <w:r>
        <w:t xml:space="preserve"> Thus</w:t>
      </w:r>
      <w:r>
        <w:t xml:space="preserve"> -</w:t>
      </w:r>
      <w:r>
        <w:t xml:space="preserve"> таким</w:t>
      </w:r>
      <w:r>
        <w:t xml:space="preserve"> образом</w:t>
      </w:r>
    </w:p>
    <w:p>
      <w:r>
        <w:tab/>
      </w:r>
      <w:r>
        <w:t xml:space="preserve"> Under</w:t>
      </w:r>
      <w:r>
        <w:t xml:space="preserve"> -</w:t>
      </w:r>
      <w:r>
        <w:t xml:space="preserve"> недо</w:t>
      </w:r>
      <w:r>
        <w:t xml:space="preserve"> (undervalue</w:t>
      </w:r>
      <w:r>
        <w:t xml:space="preserve"> -</w:t>
      </w:r>
      <w:r>
        <w:t xml:space="preserve"> недооценивать)</w:t>
      </w:r>
    </w:p>
    <w:p>
      <w:r>
        <w:tab/>
      </w:r>
      <w:r>
        <w:t xml:space="preserve"> as</w:t>
      </w:r>
      <w:r>
        <w:t xml:space="preserve"> a</w:t>
      </w:r>
      <w:r>
        <w:t xml:space="preserve"> whole</w:t>
      </w:r>
      <w:r>
        <w:t xml:space="preserve"> -</w:t>
      </w:r>
      <w:r>
        <w:t xml:space="preserve"> в</w:t>
      </w:r>
      <w:r>
        <w:t xml:space="preserve"> целом</w:t>
      </w:r>
    </w:p>
    <w:p>
      <w:r>
        <w:tab/>
      </w:r>
      <w:r>
        <w:t xml:space="preserve"> Even</w:t>
      </w:r>
      <w:r>
        <w:t xml:space="preserve"> -</w:t>
      </w:r>
      <w:r>
        <w:t xml:space="preserve"> даже</w:t>
      </w:r>
    </w:p>
    <w:p>
      <w:r>
        <w:tab/>
      </w:r>
      <w:r>
        <w:t xml:space="preserve"> Despite</w:t>
      </w:r>
      <w:r>
        <w:t xml:space="preserve"> -</w:t>
      </w:r>
      <w:r>
        <w:t xml:space="preserve"> Несмотря</w:t>
      </w:r>
      <w:r>
        <w:t xml:space="preserve"> на</w:t>
      </w:r>
      <w:r>
        <w:t xml:space="preserve"> то,</w:t>
      </w:r>
      <w:r>
        <w:t xml:space="preserve"> что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